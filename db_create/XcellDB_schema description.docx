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body>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pPr>
        <w:jc w:val="center"/>
      </w:pPr>
      <w:r>
        <w:rPr>
          <w:rFonts w:ascii="Times New Roman" w:hAnsi="Times New Roman"/>
          <w:b/>
          <w:sz w:val="60"/>
          <w:szCs w:val="60"/>
        </w:rPr>
        <w:t>Xcell</w:t>
      </w:r>
    </w:p>
    <w:p>
      <w:pPr>
        <w:jc w:val="center"/>
      </w:pPr>
      <w:r>
        <w:rPr>
          <w:rFonts w:ascii="Times New Roman" w:hAnsi="Times New Roman"/>
          <w:sz w:val="30"/>
          <w:szCs w:val="30"/>
        </w:rPr>
        <w:t>Database model documentation</w:t>
      </w:r>
    </w:p>
    <w:p>
      <w:pPr>
        <w:jc w:val="center"/>
      </w:pPr>
      <w:r>
        <w:rPr>
          <w:rFonts w:ascii="Times New Roman" w:hAnsi="Times New Roman"/>
          <w:sz w:val="20"/>
          <w:szCs w:val="20"/>
        </w:rPr>
        <w:t>Created with Vertabelo.com</w:t>
      </w:r>
    </w:p>
    <w:p>
      <w:r>
        <w:br w:type="page"/>
      </w:r>
    </w:p>
    <w:p>
      <w:r>
        <w:fldChar w:fldCharType="begin" w:dirty="true"/>
      </w:r>
      <w:r>
        <w:instrText xml:space="preserve">TOC \o "1-3" \h \z \u</w:instrText>
      </w:r>
      <w:r>
        <w:fldChar w:fldCharType="end"/>
      </w:r>
    </w:p>
    <w:p>
      <w:r>
        <w:br w:type="page"/>
      </w:r>
    </w:p>
    <w:p>
      <w:pPr>
        <w:pStyle w:val="Heading1"/>
      </w:pPr>
      <w:r>
        <w:t>1. Model details</w:t>
      </w:r>
    </w:p>
    <w:p>
      <w:r>
        <w:rPr>
          <w:b/>
          <w:sz w:val="20"/>
          <w:szCs w:val="20"/>
        </w:rPr>
        <w:t>Model name: </w:t>
      </w:r>
      <w:r>
        <w:rPr>
          <w:rFonts w:ascii="Courier New" w:hAnsi="Courier New"/>
          <w:sz w:val="20"/>
          <w:szCs w:val="20"/>
        </w:rPr>
        <w:t>
	 Xcell</w:t>
      </w:r>
    </w:p>
    <w:p>
      <w:r>
        <w:rPr>
          <w:b/>
          <w:sz w:val="20"/>
          <w:szCs w:val="20"/>
        </w:rPr>
        <w:t>Version: </w:t>
      </w:r>
      <w:r>
        <w:rPr>
          <w:rFonts w:ascii="Courier New" w:hAnsi="Courier New"/>
          <w:sz w:val="20"/>
          <w:szCs w:val="20"/>
        </w:rPr>
        <w:t>
	 2.3</w:t>
      </w:r>
    </w:p>
    <w:p>
      <w:r>
        <w:rPr>
          <w:b/>
          <w:sz w:val="20"/>
          <w:szCs w:val="20"/>
        </w:rPr>
        <w:t>Database engine: </w:t>
      </w:r>
      <w:r>
        <w:rPr>
          <w:rFonts w:ascii="Courier New" w:hAnsi="Courier New"/>
          <w:sz w:val="20"/>
          <w:szCs w:val="20"/>
        </w:rPr>
        <w:t>
	  PostgreSQL</w:t>
      </w:r>
    </w:p>
    <w:p>
      <w:r>
        <w:br w:type="page"/>
      </w:r>
    </w:p>
    <w:p>
      <w:pPr>
        <w:pStyle w:val="Heading1"/>
      </w:pPr>
      <w:r>
        <w:t>2. Tables</w:t>
      </w:r>
    </w:p>
    <w:p>
      <w:pPr>
        <w:pStyle w:val="Heading2"/>
      </w:pPr>
      <w:r>
        <w:t>2.1. Table site</w:t>
      </w:r>
    </w:p>
    <w:p>
      <w:r>
        <w:rPr>
          <w:b/>
          <w:sz w:val="20"/>
          <w:szCs w:val="20"/>
        </w:rPr>
        <w:t>Description: </w:t>
      </w:r>
      <w:r>
        <w:rPr>
          <w:rFonts w:ascii="Courier New" w:hAnsi="Courier New"/>
          <w:sz w:val="20"/>
          <w:szCs w:val="20"/>
        </w:rPr>
        <w:t>
	 This table will contain information about the site</w:t>
      </w:r>
    </w:p>
    <w:p>
      <w:r>
        <w:rPr>
          <w:rFonts w:ascii="Times New Roman" w:hAnsi="Times New Roman"/>
          <w:sz w:val="20"/>
          <w:szCs w:val="20"/>
        </w:rPr>
        <w:t>2.1.1.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site</w:t>
            </w:r>
          </w:p>
        </w:tc>
      </w:tr>
      <w:tr>
        <w:trPr>
          <w:trHeight w:val="500"/>
        </w:trPr>
        <w:tc>
          <w:tcPr>
            <w:tcW w:w="2000" w:type="dxa"/>
            <w:vAlign w:val="center"/>
          </w:tcPr>
          <w:p>
            <w:pPr>
              <w:jc w:val="left"/>
            </w:pPr>
            <w:r>
              <w:rPr>
                <w:rFonts w:ascii="Courier New" w:hAnsi="Courier New"/>
                <w:sz w:val="20"/>
                <w:szCs w:val="20"/>
              </w:rPr>
              <w:t>sampling_year</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Year of wood sampling on the site. This date should not be null and is important to be sure that there are no doubles data in the database in case of repeated sampling </w:t>
            </w:r>
          </w:p>
        </w:tc>
      </w:tr>
      <w:tr>
        <w:trPr>
          <w:trHeight w:val="500"/>
        </w:trPr>
        <w:tc>
          <w:tcPr>
            <w:tcW w:w="2000" w:type="dxa"/>
            <w:vAlign w:val="center"/>
          </w:tcPr>
          <w:p>
            <w:pPr>
              <w:jc w:val="left"/>
            </w:pPr>
            <w:r>
              <w:rPr>
                <w:rFonts w:ascii="Courier New" w:hAnsi="Courier New"/>
                <w:sz w:val="20"/>
                <w:szCs w:val="20"/>
              </w:rPr>
              <w:t>country_code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two character code to identify the country, e.g. CH = Switzerland</w:t>
            </w:r>
          </w:p>
        </w:tc>
      </w:tr>
      <w:tr>
        <w:trPr>
          <w:trHeight w:val="500"/>
        </w:trPr>
        <w:tc>
          <w:tcPr>
            <w:tcW w:w="2000" w:type="dxa"/>
            <w:vAlign w:val="center"/>
          </w:tcPr>
          <w:p>
            <w:pPr>
              <w:jc w:val="left"/>
            </w:pPr>
            <w:r>
              <w:rPr>
                <w:rFonts w:ascii="Courier New" w:hAnsi="Courier New"/>
                <w:sz w:val="20"/>
                <w:szCs w:val="20"/>
              </w:rPr>
              <w:t>site_code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3-5 character code to identify the site, e.g. LOT = Loetchental</w:t>
            </w:r>
          </w:p>
        </w:tc>
      </w:tr>
      <w:tr>
        <w:trPr>
          <w:trHeight w:val="500"/>
        </w:trPr>
        <w:tc>
          <w:tcPr>
            <w:tcW w:w="2000" w:type="dxa"/>
            <w:vAlign w:val="center"/>
          </w:tcPr>
          <w:p>
            <w:pPr>
              <w:jc w:val="left"/>
            </w:pPr>
            <w:r>
              <w:rPr>
                <w:rFonts w:ascii="Courier New" w:hAnsi="Courier New"/>
                <w:sz w:val="20"/>
                <w:szCs w:val="20"/>
              </w:rPr>
              <w:t>site_label</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Label assigned to the site</w:t>
            </w:r>
          </w:p>
        </w:tc>
      </w:tr>
      <w:tr>
        <w:trPr>
          <w:trHeight w:val="500"/>
        </w:trPr>
        <w:tc>
          <w:tcPr>
            <w:tcW w:w="2000" w:type="dxa"/>
            <w:vAlign w:val="center"/>
          </w:tcPr>
          <w:p>
            <w:pPr>
              <w:jc w:val="left"/>
            </w:pPr>
            <w:r>
              <w:rPr>
                <w:rFonts w:ascii="Courier New" w:hAnsi="Courier New"/>
                <w:sz w:val="20"/>
                <w:szCs w:val="20"/>
              </w:rPr>
              <w:t>target_proxy</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Target main proxy to measured. To be chosen among
- cell anatomy
- density (X-ray)
- density (blue light)
- silviscan
- multiple proxies
- 
</w:t>
            </w:r>
          </w:p>
        </w:tc>
      </w:tr>
      <w:tr>
        <w:trPr>
          <w:trHeight w:val="500"/>
        </w:trPr>
        <w:tc>
          <w:tcPr>
            <w:tcW w:w="2000" w:type="dxa"/>
            <w:vAlign w:val="center"/>
          </w:tcPr>
          <w:p>
            <w:pPr>
              <w:jc w:val="left"/>
            </w:pPr>
            <w:r>
              <w:rPr>
                <w:rFonts w:ascii="Courier New" w:hAnsi="Courier New"/>
                <w:sz w:val="20"/>
                <w:szCs w:val="20"/>
              </w:rPr>
              <w:t>longitude</w:t>
            </w:r>
          </w:p>
        </w:tc>
        <w:tc>
          <w:tcPr>
            <w:tcW w:w="2000" w:type="dxa"/>
            <w:vAlign w:val="center"/>
          </w:tcPr>
          <w:p>
            <w:pPr>
              <w:jc w:val="left"/>
            </w:pPr>
            <w:r>
              <w:rPr>
                <w:rFonts w:ascii="Courier New" w:hAnsi="Courier New"/>
                <w:sz w:val="20"/>
                <w:szCs w:val="20"/>
              </w:rPr>
              <w:t>decimal(10,7)</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coordinated in the WGS84 system in decimal degrees: 23.9341496668542. Use only this
coordinate system.</w:t>
            </w:r>
          </w:p>
        </w:tc>
      </w:tr>
      <w:tr>
        <w:trPr>
          <w:trHeight w:val="500"/>
        </w:trPr>
        <w:tc>
          <w:tcPr>
            <w:tcW w:w="2000" w:type="dxa"/>
            <w:vAlign w:val="center"/>
          </w:tcPr>
          <w:p>
            <w:pPr>
              <w:jc w:val="left"/>
            </w:pPr>
            <w:r>
              <w:rPr>
                <w:rFonts w:ascii="Courier New" w:hAnsi="Courier New"/>
                <w:sz w:val="20"/>
                <w:szCs w:val="20"/>
              </w:rPr>
              <w:t>latitude</w:t>
            </w:r>
          </w:p>
        </w:tc>
        <w:tc>
          <w:tcPr>
            <w:tcW w:w="2000" w:type="dxa"/>
            <w:vAlign w:val="center"/>
          </w:tcPr>
          <w:p>
            <w:pPr>
              <w:jc w:val="left"/>
            </w:pPr>
            <w:r>
              <w:rPr>
                <w:rFonts w:ascii="Courier New" w:hAnsi="Courier New"/>
                <w:sz w:val="20"/>
                <w:szCs w:val="20"/>
              </w:rPr>
              <w:t>decimal(10,7)</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coordinated in the WGS84 system in decimal degrees: 23.9341496668542. Use only this
coordinate system.</w:t>
            </w:r>
          </w:p>
        </w:tc>
      </w:tr>
      <w:tr>
        <w:trPr>
          <w:trHeight w:val="500"/>
        </w:trPr>
        <w:tc>
          <w:tcPr>
            <w:tcW w:w="2000" w:type="dxa"/>
            <w:vAlign w:val="center"/>
          </w:tcPr>
          <w:p>
            <w:pPr>
              <w:jc w:val="left"/>
            </w:pPr>
            <w:r>
              <w:rPr>
                <w:rFonts w:ascii="Courier New" w:hAnsi="Courier New"/>
                <w:sz w:val="20"/>
                <w:szCs w:val="20"/>
              </w:rPr>
              <w:t>elevation</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elevation of site location [m a.s.l]</w:t>
            </w:r>
          </w:p>
        </w:tc>
      </w:tr>
      <w:tr>
        <w:trPr>
          <w:trHeight w:val="500"/>
        </w:trPr>
        <w:tc>
          <w:tcPr>
            <w:tcW w:w="2000" w:type="dxa"/>
            <w:vAlign w:val="center"/>
          </w:tcPr>
          <w:p>
            <w:pPr>
              <w:jc w:val="left"/>
            </w:pPr>
            <w:r>
              <w:rPr>
                <w:rFonts w:ascii="Courier New" w:hAnsi="Courier New"/>
                <w:sz w:val="20"/>
                <w:szCs w:val="20"/>
              </w:rPr>
              <w:t>aspect</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aspect, slope orrientation of the plot (360° system, integer).</w:t>
            </w:r>
          </w:p>
        </w:tc>
      </w:tr>
      <w:tr>
        <w:trPr>
          <w:trHeight w:val="500"/>
        </w:trPr>
        <w:tc>
          <w:tcPr>
            <w:tcW w:w="2000" w:type="dxa"/>
            <w:vAlign w:val="center"/>
          </w:tcPr>
          <w:p>
            <w:pPr>
              <w:jc w:val="left"/>
            </w:pPr>
            <w:r>
              <w:rPr>
                <w:rFonts w:ascii="Courier New" w:hAnsi="Courier New"/>
                <w:sz w:val="20"/>
                <w:szCs w:val="20"/>
              </w:rPr>
              <w:t>slope</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slope steepness at the site, in degrees (integer).</w:t>
            </w:r>
          </w:p>
        </w:tc>
      </w:tr>
      <w:tr>
        <w:trPr>
          <w:trHeight w:val="500"/>
        </w:trPr>
        <w:tc>
          <w:tcPr>
            <w:tcW w:w="2000" w:type="dxa"/>
            <w:vAlign w:val="center"/>
          </w:tcPr>
          <w:p>
            <w:pPr>
              <w:jc w:val="left"/>
            </w:pPr>
            <w:r>
              <w:rPr>
                <w:rFonts w:ascii="Courier New" w:hAnsi="Courier New"/>
                <w:sz w:val="20"/>
                <w:szCs w:val="20"/>
              </w:rPr>
              <w:t>soil_depth</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soil_water_capacity</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species_composition</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management</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data_location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image_location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sample_location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2.1.2.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site_ak_1</w:t>
            </w:r>
          </w:p>
        </w:tc>
        <w:tc>
          <w:tcPr>
            <w:tcW w:w="2666" w:type="dxa"/>
            <w:vAlign w:val="center"/>
          </w:tcPr>
          <w:p>
            <w:pPr>
              <w:jc w:val="left"/>
            </w:pPr>
            <w:r>
              <w:rPr>
                <w:rFonts w:ascii="Courier New" w:hAnsi="Courier New"/>
                <w:sz w:val="20"/>
                <w:szCs w:val="20"/>
              </w:rPr>
              <w:t>sampling_year, country_code, site_code, target_proxy</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2.1.3.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site_idx_1</w:t>
            </w:r>
          </w:p>
        </w:tc>
        <w:tc>
          <w:tcPr>
            <w:tcW w:w="2666" w:type="dxa"/>
            <w:vAlign w:val="center"/>
          </w:tcPr>
          <w:p>
            <w:pPr>
              <w:jc w:val="left"/>
            </w:pPr>
            <w:r>
              <w:rPr>
                <w:rFonts w:ascii="Courier New" w:hAnsi="Courier New"/>
                <w:sz w:val="20"/>
                <w:szCs w:val="20"/>
              </w:rPr>
              <w:t>id (ASC), sampling_year (ASC), country_code (ASC), site_code (ASC), target_proxy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 Table person</w:t>
      </w:r>
    </w:p>
    <w:p>
      <w:r>
        <w:rPr>
          <w:b/>
          <w:sz w:val="20"/>
          <w:szCs w:val="20"/>
        </w:rPr>
        <w:t>Description: </w:t>
      </w:r>
      <w:r>
        <w:rPr>
          <w:rFonts w:ascii="Courier New" w:hAnsi="Courier New"/>
          <w:sz w:val="20"/>
          <w:szCs w:val="20"/>
        </w:rPr>
        <w:t>
	 This table will contain information about the person</w:t>
      </w:r>
    </w:p>
    <w:p>
      <w:r>
        <w:rPr>
          <w:rFonts w:ascii="Times New Roman" w:hAnsi="Times New Roman"/>
          <w:sz w:val="20"/>
          <w:szCs w:val="20"/>
        </w:rPr>
        <w:t>2.2.1.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person</w:t>
            </w:r>
          </w:p>
        </w:tc>
      </w:tr>
      <w:tr>
        <w:trPr>
          <w:trHeight w:val="500"/>
        </w:trPr>
        <w:tc>
          <w:tcPr>
            <w:tcW w:w="2000" w:type="dxa"/>
            <w:vAlign w:val="center"/>
          </w:tcPr>
          <w:p>
            <w:pPr>
              <w:jc w:val="left"/>
            </w:pPr>
            <w:r>
              <w:rPr>
                <w:rFonts w:ascii="Courier New" w:hAnsi="Courier New"/>
                <w:sz w:val="20"/>
                <w:szCs w:val="20"/>
              </w:rPr>
              <w:t>last_name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person Last name</w:t>
            </w:r>
          </w:p>
        </w:tc>
      </w:tr>
      <w:tr>
        <w:trPr>
          <w:trHeight w:val="500"/>
        </w:trPr>
        <w:tc>
          <w:tcPr>
            <w:tcW w:w="2000" w:type="dxa"/>
            <w:vAlign w:val="center"/>
          </w:tcPr>
          <w:p>
            <w:pPr>
              <w:jc w:val="left"/>
            </w:pPr>
            <w:r>
              <w:rPr>
                <w:rFonts w:ascii="Courier New" w:hAnsi="Courier New"/>
                <w:sz w:val="20"/>
                <w:szCs w:val="20"/>
              </w:rPr>
              <w:t>first_name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person First name</w:t>
            </w:r>
          </w:p>
        </w:tc>
      </w:tr>
      <w:tr>
        <w:trPr>
          <w:trHeight w:val="500"/>
        </w:trPr>
        <w:tc>
          <w:tcPr>
            <w:tcW w:w="2000" w:type="dxa"/>
            <w:vAlign w:val="center"/>
          </w:tcPr>
          <w:p>
            <w:pPr>
              <w:jc w:val="left"/>
            </w:pPr>
            <w:r>
              <w:rPr>
                <w:rFonts w:ascii="Courier New" w:hAnsi="Courier New"/>
                <w:sz w:val="20"/>
                <w:szCs w:val="20"/>
              </w:rPr>
              <w:t>email</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person e-mail</w:t>
            </w:r>
          </w:p>
        </w:tc>
      </w:tr>
      <w:tr>
        <w:trPr>
          <w:trHeight w:val="500"/>
        </w:trPr>
        <w:tc>
          <w:tcPr>
            <w:tcW w:w="2000" w:type="dxa"/>
            <w:vAlign w:val="center"/>
          </w:tcPr>
          <w:p>
            <w:pPr>
              <w:jc w:val="left"/>
            </w:pPr>
            <w:r>
              <w:rPr>
                <w:rFonts w:ascii="Courier New" w:hAnsi="Courier New"/>
                <w:sz w:val="20"/>
                <w:szCs w:val="20"/>
              </w:rPr>
              <w:t>institution_code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5 character Institution Code</w:t>
            </w:r>
          </w:p>
        </w:tc>
      </w:tr>
      <w:tr>
        <w:trPr>
          <w:trHeight w:val="500"/>
        </w:trPr>
        <w:tc>
          <w:tcPr>
            <w:tcW w:w="2000" w:type="dxa"/>
            <w:vAlign w:val="center"/>
          </w:tcPr>
          <w:p>
            <w:pPr>
              <w:jc w:val="left"/>
            </w:pPr>
            <w:r>
              <w:rPr>
                <w:rFonts w:ascii="Courier New" w:hAnsi="Courier New"/>
                <w:sz w:val="20"/>
                <w:szCs w:val="20"/>
              </w:rPr>
              <w:t>webpage</w:t>
            </w:r>
          </w:p>
        </w:tc>
        <w:tc>
          <w:tcPr>
            <w:tcW w:w="2000" w:type="dxa"/>
            <w:vAlign w:val="center"/>
          </w:tcPr>
          <w:p>
            <w:pPr>
              <w:jc w:val="left"/>
            </w:pPr>
            <w:r>
              <w:rPr>
                <w:rFonts w:ascii="Courier New" w:hAnsi="Courier New"/>
                <w:sz w:val="20"/>
                <w:szCs w:val="20"/>
              </w:rPr>
              <w:t>varchar(128)</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phone_number</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2.2.2.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person_ak_1</w:t>
            </w:r>
          </w:p>
        </w:tc>
        <w:tc>
          <w:tcPr>
            <w:tcW w:w="2666" w:type="dxa"/>
            <w:vAlign w:val="center"/>
          </w:tcPr>
          <w:p>
            <w:pPr>
              <w:jc w:val="left"/>
            </w:pPr>
            <w:r>
              <w:rPr>
                <w:rFonts w:ascii="Courier New" w:hAnsi="Courier New"/>
                <w:sz w:val="20"/>
                <w:szCs w:val="20"/>
              </w:rPr>
              <w:t>last_name, first_name, institution_code</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2.2.3.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person_idx_1</w:t>
            </w:r>
          </w:p>
        </w:tc>
        <w:tc>
          <w:tcPr>
            <w:tcW w:w="2666" w:type="dxa"/>
            <w:vAlign w:val="center"/>
          </w:tcPr>
          <w:p>
            <w:pPr>
              <w:jc w:val="left"/>
            </w:pPr>
            <w:r>
              <w:rPr>
                <w:rFonts w:ascii="Courier New" w:hAnsi="Courier New"/>
                <w:sz w:val="20"/>
                <w:szCs w:val="20"/>
              </w:rPr>
              <w:t>id (ASC), last_name (ASC), first_name (ASC), institution_code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2.3. Table tree</w:t>
      </w:r>
    </w:p>
    <w:p>
      <w:r>
        <w:rPr>
          <w:b/>
          <w:sz w:val="20"/>
          <w:szCs w:val="20"/>
        </w:rPr>
        <w:t>Description: </w:t>
      </w:r>
      <w:r>
        <w:rPr>
          <w:rFonts w:ascii="Courier New" w:hAnsi="Courier New"/>
          <w:sz w:val="20"/>
          <w:szCs w:val="20"/>
        </w:rPr>
        <w:t>
	 This table will contain information about the tree</w:t>
      </w:r>
    </w:p>
    <w:p>
      <w:r>
        <w:rPr>
          <w:rFonts w:ascii="Times New Roman" w:hAnsi="Times New Roman"/>
          <w:sz w:val="20"/>
          <w:szCs w:val="20"/>
        </w:rPr>
        <w:t>2.3.1.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tree</w:t>
            </w:r>
          </w:p>
        </w:tc>
      </w:tr>
      <w:tr>
        <w:trPr>
          <w:trHeight w:val="500"/>
        </w:trPr>
        <w:tc>
          <w:tcPr>
            <w:tcW w:w="2000" w:type="dxa"/>
            <w:vAlign w:val="center"/>
          </w:tcPr>
          <w:p>
            <w:pPr>
              <w:jc w:val="left"/>
            </w:pPr>
            <w:r>
              <w:rPr>
                <w:rFonts w:ascii="Courier New" w:hAnsi="Courier New"/>
                <w:sz w:val="20"/>
                <w:szCs w:val="20"/>
              </w:rPr>
              <w:t>site_id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site</w:t>
            </w:r>
          </w:p>
        </w:tc>
      </w:tr>
      <w:tr>
        <w:trPr>
          <w:trHeight w:val="500"/>
        </w:trPr>
        <w:tc>
          <w:tcPr>
            <w:tcW w:w="2000" w:type="dxa"/>
            <w:vAlign w:val="center"/>
          </w:tcPr>
          <w:p>
            <w:pPr>
              <w:jc w:val="left"/>
            </w:pPr>
            <w:r>
              <w:rPr>
                <w:rFonts w:ascii="Courier New" w:hAnsi="Courier New"/>
                <w:sz w:val="20"/>
                <w:szCs w:val="20"/>
              </w:rPr>
              <w:t>tree_label</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Label assigned to the tree</w:t>
            </w:r>
          </w:p>
        </w:tc>
      </w:tr>
      <w:tr>
        <w:trPr>
          <w:trHeight w:val="500"/>
        </w:trPr>
        <w:tc>
          <w:tcPr>
            <w:tcW w:w="2000" w:type="dxa"/>
            <w:vAlign w:val="center"/>
          </w:tcPr>
          <w:p>
            <w:pPr>
              <w:jc w:val="left"/>
            </w:pPr>
            <w:r>
              <w:rPr>
                <w:rFonts w:ascii="Courier New" w:hAnsi="Courier New"/>
                <w:sz w:val="20"/>
                <w:szCs w:val="20"/>
              </w:rPr>
              <w:t>species_code</w:t>
            </w:r>
          </w:p>
        </w:tc>
        <w:tc>
          <w:tcPr>
            <w:tcW w:w="2000" w:type="dxa"/>
            <w:vAlign w:val="center"/>
          </w:tcPr>
          <w:p>
            <w:pPr>
              <w:jc w:val="left"/>
            </w:pPr>
            <w:r>
              <w:rPr>
                <w:rFonts w:ascii="Courier New" w:hAnsi="Courier New"/>
                <w:sz w:val="20"/>
                <w:szCs w:val="20"/>
              </w:rPr>
              <w:t>varchar(4)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four character code to identify the species, e.g. LADE = Larix decidua</w:t>
            </w:r>
          </w:p>
        </w:tc>
      </w:tr>
      <w:tr>
        <w:trPr>
          <w:trHeight w:val="500"/>
        </w:trPr>
        <w:tc>
          <w:tcPr>
            <w:tcW w:w="2000" w:type="dxa"/>
            <w:vAlign w:val="center"/>
          </w:tcPr>
          <w:p>
            <w:pPr>
              <w:jc w:val="left"/>
            </w:pPr>
            <w:r>
              <w:rPr>
                <w:rFonts w:ascii="Courier New" w:hAnsi="Courier New"/>
                <w:sz w:val="20"/>
                <w:szCs w:val="20"/>
              </w:rPr>
              <w:t>status_code</w:t>
            </w:r>
          </w:p>
        </w:tc>
        <w:tc>
          <w:tcPr>
            <w:tcW w:w="2000" w:type="dxa"/>
            <w:vAlign w:val="center"/>
          </w:tcPr>
          <w:p>
            <w:pPr>
              <w:jc w:val="left"/>
            </w:pPr>
            <w:r>
              <w:rPr>
                <w:rFonts w:ascii="Courier New" w:hAnsi="Courier New"/>
                <w:sz w:val="20"/>
                <w:szCs w:val="20"/>
              </w:rPr>
              <w:t>varchar(4)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indicate if the tree is dominant (DOM), codominant (cDOM), suppressed (SUPP), dying (DYING), dead (DEAD), or from old dead material (LOG) or sub fossil (SUBF)</w:t>
            </w:r>
          </w:p>
        </w:tc>
      </w:tr>
      <w:tr>
        <w:trPr>
          <w:trHeight w:val="500"/>
        </w:trPr>
        <w:tc>
          <w:tcPr>
            <w:tcW w:w="2000" w:type="dxa"/>
            <w:vAlign w:val="center"/>
          </w:tcPr>
          <w:p>
            <w:pPr>
              <w:jc w:val="left"/>
            </w:pPr>
            <w:r>
              <w:rPr>
                <w:rFonts w:ascii="Courier New" w:hAnsi="Courier New"/>
                <w:sz w:val="20"/>
                <w:szCs w:val="20"/>
              </w:rPr>
              <w:t>dbh</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Tree stem diameter at breast height [cm]</w:t>
            </w:r>
          </w:p>
        </w:tc>
      </w:tr>
      <w:tr>
        <w:trPr>
          <w:trHeight w:val="500"/>
        </w:trPr>
        <w:tc>
          <w:tcPr>
            <w:tcW w:w="2000" w:type="dxa"/>
            <w:vAlign w:val="center"/>
          </w:tcPr>
          <w:p>
            <w:pPr>
              <w:jc w:val="left"/>
            </w:pPr>
            <w:r>
              <w:rPr>
                <w:rFonts w:ascii="Courier New" w:hAnsi="Courier New"/>
                <w:sz w:val="20"/>
                <w:szCs w:val="20"/>
              </w:rPr>
              <w:t>height</w:t>
            </w:r>
          </w:p>
        </w:tc>
        <w:tc>
          <w:tcPr>
            <w:tcW w:w="2000" w:type="dxa"/>
            <w:vAlign w:val="center"/>
          </w:tcPr>
          <w:p>
            <w:pPr>
              <w:jc w:val="left"/>
            </w:pPr>
            <w:r>
              <w:rPr>
                <w:rFonts w:ascii="Courier New" w:hAnsi="Courier New"/>
                <w:sz w:val="20"/>
                <w:szCs w:val="20"/>
              </w:rPr>
              <w:t>decimal(4,2)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tree height [m]</w:t>
            </w:r>
          </w:p>
        </w:tc>
      </w:tr>
      <w:tr>
        <w:trPr>
          <w:trHeight w:val="500"/>
        </w:trPr>
        <w:tc>
          <w:tcPr>
            <w:tcW w:w="2000" w:type="dxa"/>
            <w:vAlign w:val="center"/>
          </w:tcPr>
          <w:p>
            <w:pPr>
              <w:jc w:val="left"/>
            </w:pPr>
            <w:r>
              <w:rPr>
                <w:rFonts w:ascii="Courier New" w:hAnsi="Courier New"/>
                <w:sz w:val="20"/>
                <w:szCs w:val="20"/>
              </w:rPr>
              <w:t>age</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age of the tree [years]</w:t>
            </w:r>
          </w:p>
        </w:tc>
      </w:tr>
    </w:tbl>
    <w:p>
      <w:r>
        <w:rPr>
          <w:rFonts w:ascii="Times New Roman" w:hAnsi="Times New Roman"/>
          <w:sz w:val="20"/>
          <w:szCs w:val="20"/>
        </w:rPr>
        <w:t/>
      </w:r>
    </w:p>
    <w:p>
      <w:r>
        <w:rPr>
          <w:rFonts w:ascii="Times New Roman" w:hAnsi="Times New Roman"/>
          <w:sz w:val="20"/>
          <w:szCs w:val="20"/>
        </w:rPr>
        <w:t>2.3.2.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tree_ak_1</w:t>
            </w:r>
          </w:p>
        </w:tc>
        <w:tc>
          <w:tcPr>
            <w:tcW w:w="2666" w:type="dxa"/>
            <w:vAlign w:val="center"/>
          </w:tcPr>
          <w:p>
            <w:pPr>
              <w:jc w:val="left"/>
            </w:pPr>
            <w:r>
              <w:rPr>
                <w:rFonts w:ascii="Courier New" w:hAnsi="Courier New"/>
                <w:sz w:val="20"/>
                <w:szCs w:val="20"/>
              </w:rPr>
              <w:t>site_id, tree_label, species_code</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2.3.3.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tree_idx_1</w:t>
            </w:r>
          </w:p>
        </w:tc>
        <w:tc>
          <w:tcPr>
            <w:tcW w:w="2666" w:type="dxa"/>
            <w:vAlign w:val="center"/>
          </w:tcPr>
          <w:p>
            <w:pPr>
              <w:jc w:val="left"/>
            </w:pPr>
            <w:r>
              <w:rPr>
                <w:rFonts w:ascii="Courier New" w:hAnsi="Courier New"/>
                <w:sz w:val="20"/>
                <w:szCs w:val="20"/>
              </w:rPr>
              <w:t>id (ASC), site_id (ASC), tree_label (ASC), species_code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2.4. Table species_fk</w:t>
      </w:r>
    </w:p>
    <w:p>
      <w:r>
        <w:rPr>
          <w:b/>
          <w:sz w:val="20"/>
          <w:szCs w:val="20"/>
        </w:rPr>
        <w:t>Description: </w:t>
      </w:r>
      <w:r>
        <w:rPr>
          <w:rFonts w:ascii="Courier New" w:hAnsi="Courier New"/>
          <w:sz w:val="20"/>
          <w:szCs w:val="20"/>
        </w:rPr>
        <w:t>
	 This table contain a list of species code</w:t>
      </w:r>
    </w:p>
    <w:p>
      <w:r>
        <w:rPr>
          <w:rFonts w:ascii="Times New Roman" w:hAnsi="Times New Roman"/>
          <w:sz w:val="20"/>
          <w:szCs w:val="20"/>
        </w:rPr>
        <w:t>2.4.1.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species_code</w:t>
            </w:r>
          </w:p>
        </w:tc>
        <w:tc>
          <w:tcPr>
            <w:tcW w:w="2000" w:type="dxa"/>
            <w:vAlign w:val="center"/>
          </w:tcPr>
          <w:p>
            <w:pPr>
              <w:jc w:val="left"/>
            </w:pPr>
            <w:r>
              <w:rPr>
                <w:rFonts w:ascii="Courier New" w:hAnsi="Courier New"/>
                <w:sz w:val="20"/>
                <w:szCs w:val="20"/>
              </w:rPr>
              <w:t>varchar(4)</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species</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four character code to identify the species, e.g. LADE = Larix decidua</w:t>
            </w:r>
          </w:p>
        </w:tc>
      </w:tr>
    </w:tbl>
    <w:p>
      <w:r>
        <w:rPr>
          <w:rFonts w:ascii="Times New Roman" w:hAnsi="Times New Roman"/>
          <w:sz w:val="20"/>
          <w:szCs w:val="20"/>
        </w:rPr>
        <w:t/>
      </w:r>
    </w:p>
    <w:p>
      <w:pPr>
        <w:pStyle w:val="Heading2"/>
      </w:pPr>
      <w:r>
        <w:t>2.5. Table country_fk</w:t>
      </w:r>
    </w:p>
    <w:p>
      <w:r>
        <w:rPr>
          <w:b/>
          <w:sz w:val="20"/>
          <w:szCs w:val="20"/>
        </w:rPr>
        <w:t>Description: </w:t>
      </w:r>
      <w:r>
        <w:rPr>
          <w:rFonts w:ascii="Courier New" w:hAnsi="Courier New"/>
          <w:sz w:val="20"/>
          <w:szCs w:val="20"/>
        </w:rPr>
        <w:t>
	 This table contain a list of contries code</w:t>
      </w:r>
    </w:p>
    <w:p>
      <w:r>
        <w:rPr>
          <w:rFonts w:ascii="Times New Roman" w:hAnsi="Times New Roman"/>
          <w:sz w:val="20"/>
          <w:szCs w:val="20"/>
        </w:rPr>
        <w:t>2.5.1.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country_code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country</w:t>
            </w:r>
          </w:p>
        </w:tc>
      </w:tr>
      <w:tr>
        <w:trPr>
          <w:trHeight w:val="500"/>
        </w:trPr>
        <w:tc>
          <w:tcPr>
            <w:tcW w:w="2000" w:type="dxa"/>
            <w:vAlign w:val="center"/>
          </w:tcPr>
          <w:p>
            <w:pPr>
              <w:jc w:val="left"/>
            </w:pPr>
            <w:r>
              <w:rPr>
                <w:rFonts w:ascii="Courier New" w:hAnsi="Courier New"/>
                <w:sz w:val="20"/>
                <w:szCs w:val="20"/>
              </w:rPr>
              <w:t>country</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two character code to identify the country, e.g. CH = Switzerland</w:t>
            </w:r>
          </w:p>
        </w:tc>
      </w:tr>
    </w:tbl>
    <w:p>
      <w:r>
        <w:rPr>
          <w:rFonts w:ascii="Times New Roman" w:hAnsi="Times New Roman"/>
          <w:sz w:val="20"/>
          <w:szCs w:val="20"/>
        </w:rPr>
        <w:t/>
      </w:r>
    </w:p>
    <w:p>
      <w:pPr>
        <w:pStyle w:val="Heading2"/>
      </w:pPr>
      <w:r>
        <w:t>2.6. Table wood_sample</w:t>
      </w:r>
    </w:p>
    <w:p>
      <w:r>
        <w:rPr>
          <w:b/>
          <w:sz w:val="20"/>
          <w:szCs w:val="20"/>
        </w:rPr>
        <w:t>Description: </w:t>
      </w:r>
      <w:r>
        <w:rPr>
          <w:rFonts w:ascii="Courier New" w:hAnsi="Courier New"/>
          <w:sz w:val="20"/>
          <w:szCs w:val="20"/>
        </w:rPr>
        <w:t>
	 This table will contain information about the wood sample</w:t>
      </w:r>
    </w:p>
    <w:p>
      <w:r>
        <w:rPr>
          <w:rFonts w:ascii="Times New Roman" w:hAnsi="Times New Roman"/>
          <w:sz w:val="20"/>
          <w:szCs w:val="20"/>
        </w:rPr>
        <w:t>2.6.1.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wood sample</w:t>
            </w:r>
          </w:p>
        </w:tc>
      </w:tr>
      <w:tr>
        <w:trPr>
          <w:trHeight w:val="500"/>
        </w:trPr>
        <w:tc>
          <w:tcPr>
            <w:tcW w:w="2000" w:type="dxa"/>
            <w:vAlign w:val="center"/>
          </w:tcPr>
          <w:p>
            <w:pPr>
              <w:jc w:val="left"/>
            </w:pPr>
            <w:r>
              <w:rPr>
                <w:rFonts w:ascii="Courier New" w:hAnsi="Courier New"/>
                <w:sz w:val="20"/>
                <w:szCs w:val="20"/>
              </w:rPr>
              <w:t>tree_id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tree</w:t>
            </w:r>
          </w:p>
        </w:tc>
      </w:tr>
      <w:tr>
        <w:trPr>
          <w:trHeight w:val="500"/>
        </w:trPr>
        <w:tc>
          <w:tcPr>
            <w:tcW w:w="2000" w:type="dxa"/>
            <w:vAlign w:val="center"/>
          </w:tcPr>
          <w:p>
            <w:pPr>
              <w:jc w:val="left"/>
            </w:pPr>
            <w:r>
              <w:rPr>
                <w:rFonts w:ascii="Courier New" w:hAnsi="Courier New"/>
                <w:sz w:val="20"/>
                <w:szCs w:val="20"/>
              </w:rPr>
              <w:t>sample_label</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Label assigned to the wood sample</w:t>
            </w:r>
          </w:p>
        </w:tc>
      </w:tr>
      <w:tr>
        <w:trPr>
          <w:trHeight w:val="500"/>
        </w:trPr>
        <w:tc>
          <w:tcPr>
            <w:tcW w:w="2000" w:type="dxa"/>
            <w:vAlign w:val="center"/>
          </w:tcPr>
          <w:p>
            <w:pPr>
              <w:jc w:val="left"/>
            </w:pPr>
            <w:r>
              <w:rPr>
                <w:rFonts w:ascii="Courier New" w:hAnsi="Courier New"/>
                <w:sz w:val="20"/>
                <w:szCs w:val="20"/>
              </w:rPr>
              <w:t>sample_type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radius</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Identifier of the stem radius (in case of measurements along multiple radii); e.g. A, B, C</w:t>
            </w:r>
          </w:p>
        </w:tc>
      </w:tr>
      <w:tr>
        <w:trPr>
          <w:trHeight w:val="500"/>
        </w:trPr>
        <w:tc>
          <w:tcPr>
            <w:tcW w:w="2000" w:type="dxa"/>
            <w:vAlign w:val="center"/>
          </w:tcPr>
          <w:p>
            <w:pPr>
              <w:jc w:val="left"/>
            </w:pPr>
            <w:r>
              <w:rPr>
                <w:rFonts w:ascii="Courier New" w:hAnsi="Courier New"/>
                <w:sz w:val="20"/>
                <w:szCs w:val="20"/>
              </w:rPr>
              <w:t>organ</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Indicate if stem (S), branch (B) or root (R)  </w:t>
            </w:r>
          </w:p>
        </w:tc>
      </w:tr>
      <w:tr>
        <w:trPr>
          <w:trHeight w:val="500"/>
        </w:trPr>
        <w:tc>
          <w:tcPr>
            <w:tcW w:w="2000" w:type="dxa"/>
            <w:vAlign w:val="center"/>
          </w:tcPr>
          <w:p>
            <w:pPr>
              <w:jc w:val="left"/>
            </w:pPr>
            <w:r>
              <w:rPr>
                <w:rFonts w:ascii="Courier New" w:hAnsi="Courier New"/>
                <w:sz w:val="20"/>
                <w:szCs w:val="20"/>
              </w:rPr>
              <w:t>cell_type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Category of cell type
T = Tracheas
V = Vessel
P = Parenchyma
F = Fiber
B = band integration</w:t>
            </w:r>
          </w:p>
        </w:tc>
      </w:tr>
      <w:tr>
        <w:trPr>
          <w:trHeight w:val="500"/>
        </w:trPr>
        <w:tc>
          <w:tcPr>
            <w:tcW w:w="2000" w:type="dxa"/>
            <w:vAlign w:val="center"/>
          </w:tcPr>
          <w:p>
            <w:pPr>
              <w:jc w:val="left"/>
            </w:pPr>
            <w:r>
              <w:rPr>
                <w:rFonts w:ascii="Courier New" w:hAnsi="Courier New"/>
                <w:sz w:val="20"/>
                <w:szCs w:val="20"/>
              </w:rPr>
              <w:t>stem_height</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height of sample collection [m]</w:t>
            </w:r>
          </w:p>
        </w:tc>
      </w:tr>
      <w:tr>
        <w:trPr>
          <w:trHeight w:val="500"/>
        </w:trPr>
        <w:tc>
          <w:tcPr>
            <w:tcW w:w="2000" w:type="dxa"/>
            <w:vAlign w:val="center"/>
          </w:tcPr>
          <w:p>
            <w:pPr>
              <w:jc w:val="left"/>
            </w:pPr>
            <w:r>
              <w:rPr>
                <w:rFonts w:ascii="Courier New" w:hAnsi="Courier New"/>
                <w:sz w:val="20"/>
                <w:szCs w:val="20"/>
              </w:rPr>
              <w:t>apex_dist</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distance of sample collection from tree/branch apex [cm]</w:t>
            </w:r>
          </w:p>
        </w:tc>
      </w:tr>
    </w:tbl>
    <w:p>
      <w:r>
        <w:rPr>
          <w:rFonts w:ascii="Times New Roman" w:hAnsi="Times New Roman"/>
          <w:sz w:val="20"/>
          <w:szCs w:val="20"/>
        </w:rPr>
        <w:t/>
      </w:r>
    </w:p>
    <w:p>
      <w:r>
        <w:rPr>
          <w:rFonts w:ascii="Times New Roman" w:hAnsi="Times New Roman"/>
          <w:sz w:val="20"/>
          <w:szCs w:val="20"/>
        </w:rPr>
        <w:t>2.6.2.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wood_sample_ak_1</w:t>
            </w:r>
          </w:p>
        </w:tc>
        <w:tc>
          <w:tcPr>
            <w:tcW w:w="2666" w:type="dxa"/>
            <w:vAlign w:val="center"/>
          </w:tcPr>
          <w:p>
            <w:pPr>
              <w:jc w:val="left"/>
            </w:pPr>
            <w:r>
              <w:rPr>
                <w:rFonts w:ascii="Courier New" w:hAnsi="Courier New"/>
                <w:sz w:val="20"/>
                <w:szCs w:val="20"/>
              </w:rPr>
              <w:t>tree_id, sample_label, radius, organ, cell_type</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2.6.3.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wood_sample_idx_1</w:t>
            </w:r>
          </w:p>
        </w:tc>
        <w:tc>
          <w:tcPr>
            <w:tcW w:w="2666" w:type="dxa"/>
            <w:vAlign w:val="center"/>
          </w:tcPr>
          <w:p>
            <w:pPr>
              <w:jc w:val="left"/>
            </w:pPr>
            <w:r>
              <w:rPr>
                <w:rFonts w:ascii="Courier New" w:hAnsi="Courier New"/>
                <w:sz w:val="20"/>
                <w:szCs w:val="20"/>
              </w:rPr>
              <w:t>id (ASC), tree_id (ASC), sample_label (ASC), radius (ASC), organ (ASC), sample_type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2.7. Table ring</w:t>
      </w:r>
    </w:p>
    <w:p>
      <w:r>
        <w:rPr>
          <w:b/>
          <w:sz w:val="20"/>
          <w:szCs w:val="20"/>
        </w:rPr>
        <w:t>Description: </w:t>
      </w:r>
      <w:r>
        <w:rPr>
          <w:rFonts w:ascii="Courier New" w:hAnsi="Courier New"/>
          <w:sz w:val="20"/>
          <w:szCs w:val="20"/>
        </w:rPr>
        <w:t>
	 This table will contain information about the annual ring</w:t>
      </w:r>
    </w:p>
    <w:p>
      <w:r>
        <w:rPr>
          <w:rFonts w:ascii="Times New Roman" w:hAnsi="Times New Roman"/>
          <w:sz w:val="20"/>
          <w:szCs w:val="20"/>
        </w:rPr>
        <w:t>2.7.1.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annual ring</w:t>
            </w:r>
          </w:p>
        </w:tc>
      </w:tr>
      <w:tr>
        <w:trPr>
          <w:trHeight w:val="500"/>
        </w:trPr>
        <w:tc>
          <w:tcPr>
            <w:tcW w:w="2000" w:type="dxa"/>
            <w:vAlign w:val="center"/>
          </w:tcPr>
          <w:p>
            <w:pPr>
              <w:jc w:val="left"/>
            </w:pPr>
            <w:r>
              <w:rPr>
                <w:rFonts w:ascii="Courier New" w:hAnsi="Courier New"/>
                <w:sz w:val="20"/>
                <w:szCs w:val="20"/>
              </w:rPr>
              <w:t>subpiece_id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year</w:t>
            </w:r>
          </w:p>
        </w:tc>
        <w:tc>
          <w:tcPr>
            <w:tcW w:w="2000" w:type="dxa"/>
            <w:vAlign w:val="center"/>
          </w:tcPr>
          <w:p>
            <w:pPr>
              <w:jc w:val="left"/>
            </w:pPr>
            <w:r>
              <w:rPr>
                <w:rFonts w:ascii="Courier New" w:hAnsi="Courier New"/>
                <w:sz w:val="20"/>
                <w:szCs w:val="20"/>
              </w:rPr>
              <w:t>decimal(4,0)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Calendar year of annual ring formation (e.g. 1990)</w:t>
            </w:r>
          </w:p>
        </w:tc>
      </w:tr>
      <w:tr>
        <w:trPr>
          <w:trHeight w:val="500"/>
        </w:trPr>
        <w:tc>
          <w:tcPr>
            <w:tcW w:w="2000" w:type="dxa"/>
            <w:vAlign w:val="center"/>
          </w:tcPr>
          <w:p>
            <w:pPr>
              <w:jc w:val="left"/>
            </w:pPr>
            <w:r>
              <w:rPr>
                <w:rFonts w:ascii="Courier New" w:hAnsi="Courier New"/>
                <w:sz w:val="20"/>
                <w:szCs w:val="20"/>
              </w:rPr>
              <w:t>ring_width</w:t>
            </w:r>
          </w:p>
        </w:tc>
        <w:tc>
          <w:tcPr>
            <w:tcW w:w="2000" w:type="dxa"/>
            <w:vAlign w:val="center"/>
          </w:tcPr>
          <w:p>
            <w:pPr>
              <w:jc w:val="left"/>
            </w:pPr>
            <w:r>
              <w:rPr>
                <w:rFonts w:ascii="Courier New" w:hAnsi="Courier New"/>
                <w:sz w:val="20"/>
                <w:szCs w:val="20"/>
              </w:rPr>
              <w:t>decimal(8,2)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radial with of the earlywood [micron]</w:t>
            </w:r>
          </w:p>
        </w:tc>
      </w:tr>
      <w:tr>
        <w:trPr>
          <w:trHeight w:val="500"/>
        </w:trPr>
        <w:tc>
          <w:tcPr>
            <w:tcW w:w="2000" w:type="dxa"/>
            <w:vAlign w:val="center"/>
          </w:tcPr>
          <w:p>
            <w:pPr>
              <w:jc w:val="left"/>
            </w:pPr>
            <w:r>
              <w:rPr>
                <w:rFonts w:ascii="Courier New" w:hAnsi="Courier New"/>
                <w:sz w:val="20"/>
                <w:szCs w:val="20"/>
              </w:rPr>
              <w:t>ring_area</w:t>
            </w:r>
          </w:p>
        </w:tc>
        <w:tc>
          <w:tcPr>
            <w:tcW w:w="2000" w:type="dxa"/>
            <w:vAlign w:val="center"/>
          </w:tcPr>
          <w:p>
            <w:pPr>
              <w:jc w:val="left"/>
            </w:pPr>
            <w:r>
              <w:rPr>
                <w:rFonts w:ascii="Courier New" w:hAnsi="Courier New"/>
                <w:sz w:val="20"/>
                <w:szCs w:val="20"/>
              </w:rPr>
              <w:t>decimal(10,2)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RA   -   Ring area [mm2], in tree cores without extrapolation to sector limits (-&gt; net area), in circular samples with extrapolation to sector limits, even if outside of image [Roxas]</w:t>
            </w:r>
          </w:p>
        </w:tc>
      </w:tr>
      <w:tr>
        <w:trPr>
          <w:trHeight w:val="500"/>
        </w:trPr>
        <w:tc>
          <w:tcPr>
            <w:tcW w:w="2000" w:type="dxa"/>
            <w:vAlign w:val="center"/>
          </w:tcPr>
          <w:p>
            <w:pPr>
              <w:jc w:val="left"/>
            </w:pPr>
            <w:r>
              <w:rPr>
                <w:rFonts w:ascii="Courier New" w:hAnsi="Courier New"/>
                <w:sz w:val="20"/>
                <w:szCs w:val="20"/>
              </w:rPr>
              <w:t>eww</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[micron]</w:t>
            </w:r>
          </w:p>
        </w:tc>
      </w:tr>
      <w:tr>
        <w:trPr>
          <w:trHeight w:val="500"/>
        </w:trPr>
        <w:tc>
          <w:tcPr>
            <w:tcW w:w="2000" w:type="dxa"/>
            <w:vAlign w:val="center"/>
          </w:tcPr>
          <w:p>
            <w:pPr>
              <w:jc w:val="left"/>
            </w:pPr>
            <w:r>
              <w:rPr>
                <w:rFonts w:ascii="Courier New" w:hAnsi="Courier New"/>
                <w:sz w:val="20"/>
                <w:szCs w:val="20"/>
              </w:rPr>
              <w:t>lww</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radial with of the latewood [mm]</w:t>
            </w:r>
          </w:p>
        </w:tc>
      </w:tr>
      <w:tr>
        <w:trPr>
          <w:trHeight w:val="500"/>
        </w:trPr>
        <w:tc>
          <w:tcPr>
            <w:tcW w:w="2000" w:type="dxa"/>
            <w:vAlign w:val="center"/>
          </w:tcPr>
          <w:p>
            <w:pPr>
              <w:jc w:val="left"/>
            </w:pPr>
            <w:r>
              <w:rPr>
                <w:rFonts w:ascii="Courier New" w:hAnsi="Courier New"/>
                <w:sz w:val="20"/>
                <w:szCs w:val="20"/>
              </w:rPr>
              <w:t>ewd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average density of the earlywood [UNIT?]</w:t>
            </w:r>
          </w:p>
        </w:tc>
      </w:tr>
      <w:tr>
        <w:trPr>
          <w:trHeight w:val="500"/>
        </w:trPr>
        <w:tc>
          <w:tcPr>
            <w:tcW w:w="2000" w:type="dxa"/>
            <w:vAlign w:val="center"/>
          </w:tcPr>
          <w:p>
            <w:pPr>
              <w:jc w:val="left"/>
            </w:pPr>
            <w:r>
              <w:rPr>
                <w:rFonts w:ascii="Courier New" w:hAnsi="Courier New"/>
                <w:sz w:val="20"/>
                <w:szCs w:val="20"/>
              </w:rPr>
              <w:t>lwd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average density of the latewood [UNIT?]</w:t>
            </w:r>
          </w:p>
        </w:tc>
      </w:tr>
      <w:tr>
        <w:trPr>
          <w:trHeight w:val="500"/>
        </w:trPr>
        <w:tc>
          <w:tcPr>
            <w:tcW w:w="2000" w:type="dxa"/>
            <w:vAlign w:val="center"/>
          </w:tcPr>
          <w:p>
            <w:pPr>
              <w:jc w:val="left"/>
            </w:pPr>
            <w:r>
              <w:rPr>
                <w:rFonts w:ascii="Courier New" w:hAnsi="Courier New"/>
                <w:sz w:val="20"/>
                <w:szCs w:val="20"/>
              </w:rPr>
              <w:t>mxd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maximum latewood density [UNIT?]</w:t>
            </w:r>
          </w:p>
        </w:tc>
      </w:tr>
      <w:tr>
        <w:trPr>
          <w:trHeight w:val="500"/>
        </w:trPr>
        <w:tc>
          <w:tcPr>
            <w:tcW w:w="2000" w:type="dxa"/>
            <w:vAlign w:val="center"/>
          </w:tcPr>
          <w:p>
            <w:pPr>
              <w:jc w:val="left"/>
            </w:pPr>
            <w:r>
              <w:rPr>
                <w:rFonts w:ascii="Courier New" w:hAnsi="Courier New"/>
                <w:sz w:val="20"/>
                <w:szCs w:val="20"/>
              </w:rPr>
              <w:t>mnd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minimum earlywood density [UNIT?]</w:t>
            </w:r>
          </w:p>
        </w:tc>
      </w:tr>
      <w:tr>
        <w:trPr>
          <w:trHeight w:val="500"/>
        </w:trPr>
        <w:tc>
          <w:tcPr>
            <w:tcW w:w="2000" w:type="dxa"/>
            <w:vAlign w:val="center"/>
          </w:tcPr>
          <w:p>
            <w:pPr>
              <w:jc w:val="left"/>
            </w:pPr>
            <w:r>
              <w:rPr>
                <w:rFonts w:ascii="Courier New" w:hAnsi="Courier New"/>
                <w:sz w:val="20"/>
                <w:szCs w:val="20"/>
              </w:rPr>
              <w:t>rvgi</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RVGI   -   Vessel Grouping Index per annual rings: Mean number of cells per group (solitary cells are also considered as a group; vgl. Carlquist 2001); Error codes: -9999 - grouping analysis not performed (NA or double cell wall thickness set to 0); -999 - user aborted this analysis; -99 - ROXAS aborted this analysis during batch processing [Roxas]</w:t>
            </w:r>
          </w:p>
        </w:tc>
      </w:tr>
      <w:tr>
        <w:trPr>
          <w:trHeight w:val="500"/>
        </w:trPr>
        <w:tc>
          <w:tcPr>
            <w:tcW w:w="2000" w:type="dxa"/>
            <w:vAlign w:val="center"/>
          </w:tcPr>
          <w:p>
            <w:pPr>
              <w:jc w:val="left"/>
            </w:pPr>
            <w:r>
              <w:rPr>
                <w:rFonts w:ascii="Courier New" w:hAnsi="Courier New"/>
                <w:sz w:val="20"/>
                <w:szCs w:val="20"/>
              </w:rPr>
              <w:t>rvsf</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RVSF   -   Vessel Solitary Fraction per annual rings: Fraction of solitary cells with respect to all cells [%]; Error codes: -9999 - grouping analysis not performed (NA or double cell wall thickness set to 0); -999 - user aborted this analysis; -99 - ROXAS aborted this analysis during batch processing [Roxas]</w:t>
            </w:r>
          </w:p>
        </w:tc>
      </w:tr>
      <w:tr>
        <w:trPr>
          <w:trHeight w:val="500"/>
        </w:trPr>
        <w:tc>
          <w:tcPr>
            <w:tcW w:w="2000" w:type="dxa"/>
            <w:vAlign w:val="center"/>
          </w:tcPr>
          <w:p>
            <w:pPr>
              <w:jc w:val="left"/>
            </w:pPr>
            <w:r>
              <w:rPr>
                <w:rFonts w:ascii="Courier New" w:hAnsi="Courier New"/>
                <w:sz w:val="20"/>
                <w:szCs w:val="20"/>
              </w:rPr>
              <w:t>rgsgv</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RGSGV   -   Mean group size of grouped / non-solitary cells per annual rings; Error codes: -9999 - grouping analysis not performed (NA or double cell wall thickness set to 0); -999 - user aborted this analysis; -99 - ROXAS aborted this analysis during batch processing [Roxas]</w:t>
            </w:r>
          </w:p>
        </w:tc>
      </w:tr>
    </w:tbl>
    <w:p>
      <w:r>
        <w:rPr>
          <w:rFonts w:ascii="Times New Roman" w:hAnsi="Times New Roman"/>
          <w:sz w:val="20"/>
          <w:szCs w:val="20"/>
        </w:rPr>
        <w:t/>
      </w:r>
    </w:p>
    <w:p>
      <w:r>
        <w:rPr>
          <w:rFonts w:ascii="Times New Roman" w:hAnsi="Times New Roman"/>
          <w:sz w:val="20"/>
          <w:szCs w:val="20"/>
        </w:rPr>
        <w:t>2.7.2.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ring_ak_1</w:t>
            </w:r>
          </w:p>
        </w:tc>
        <w:tc>
          <w:tcPr>
            <w:tcW w:w="2666" w:type="dxa"/>
            <w:vAlign w:val="center"/>
          </w:tcPr>
          <w:p>
            <w:pPr>
              <w:jc w:val="left"/>
            </w:pPr>
            <w:r>
              <w:rPr>
                <w:rFonts w:ascii="Courier New" w:hAnsi="Courier New"/>
                <w:sz w:val="20"/>
                <w:szCs w:val="20"/>
              </w:rPr>
              <w:t>subpiece_id, year</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2.7.3.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ring_idx_1</w:t>
            </w:r>
          </w:p>
        </w:tc>
        <w:tc>
          <w:tcPr>
            <w:tcW w:w="2666" w:type="dxa"/>
            <w:vAlign w:val="center"/>
          </w:tcPr>
          <w:p>
            <w:pPr>
              <w:jc w:val="left"/>
            </w:pPr>
            <w:r>
              <w:rPr>
                <w:rFonts w:ascii="Courier New" w:hAnsi="Courier New"/>
                <w:sz w:val="20"/>
                <w:szCs w:val="20"/>
              </w:rPr>
              <w:t>id (ASC), subpiece_id (ASC), year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2.8. Table profile</w:t>
      </w:r>
    </w:p>
    <w:p>
      <w:r>
        <w:rPr>
          <w:b/>
          <w:sz w:val="20"/>
          <w:szCs w:val="20"/>
        </w:rPr>
        <w:t>Description: </w:t>
      </w:r>
      <w:r>
        <w:rPr>
          <w:rFonts w:ascii="Courier New" w:hAnsi="Courier New"/>
          <w:sz w:val="20"/>
          <w:szCs w:val="20"/>
        </w:rPr>
        <w:t>
	 This table will contain information/data of tree-ring (profile) data as obtained from Silviscan or Walesch systems </w:t>
      </w:r>
    </w:p>
    <w:p>
      <w:r>
        <w:rPr>
          <w:rFonts w:ascii="Times New Roman" w:hAnsi="Times New Roman"/>
          <w:sz w:val="20"/>
          <w:szCs w:val="20"/>
        </w:rPr>
        <w:t>2.8.1.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cell (in this case it refers to the band-width integration measurements along the ring growth axis).</w:t>
            </w:r>
          </w:p>
        </w:tc>
      </w:tr>
      <w:tr>
        <w:trPr>
          <w:trHeight w:val="500"/>
        </w:trPr>
        <w:tc>
          <w:tcPr>
            <w:tcW w:w="2000" w:type="dxa"/>
            <w:vAlign w:val="center"/>
          </w:tcPr>
          <w:p>
            <w:pPr>
              <w:jc w:val="left"/>
            </w:pPr>
            <w:r>
              <w:rPr>
                <w:rFonts w:ascii="Courier New" w:hAnsi="Courier New"/>
                <w:sz w:val="20"/>
                <w:szCs w:val="20"/>
              </w:rPr>
              <w:t>ring_id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annual ring</w:t>
            </w:r>
          </w:p>
        </w:tc>
      </w:tr>
      <w:tr>
        <w:trPr>
          <w:trHeight w:val="500"/>
        </w:trPr>
        <w:tc>
          <w:tcPr>
            <w:tcW w:w="2000" w:type="dxa"/>
            <w:vAlign w:val="center"/>
          </w:tcPr>
          <w:p>
            <w:pPr>
              <w:jc w:val="left"/>
            </w:pPr>
            <w:r>
              <w:rPr>
                <w:rFonts w:ascii="Courier New" w:hAnsi="Courier New"/>
                <w:sz w:val="20"/>
                <w:szCs w:val="20"/>
              </w:rPr>
              <w:t>dist</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RadDistR   - Radial distance of the measured band from the inner ring boundary [microns] [Roxas]</w:t>
            </w:r>
          </w:p>
        </w:tc>
      </w:tr>
      <w:tr>
        <w:trPr>
          <w:trHeight w:val="500"/>
        </w:trPr>
        <w:tc>
          <w:tcPr>
            <w:tcW w:w="2000" w:type="dxa"/>
            <w:vAlign w:val="center"/>
          </w:tcPr>
          <w:p>
            <w:pPr>
              <w:jc w:val="left"/>
            </w:pPr>
            <w:r>
              <w:rPr>
                <w:rFonts w:ascii="Courier New" w:hAnsi="Courier New"/>
                <w:sz w:val="20"/>
                <w:szCs w:val="20"/>
              </w:rPr>
              <w:t>drad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Drad   -   Radial cell lumen diameter (measured radially (vertically) in linear samples and towards the pith in circular samples) [microns] [Roxas]</w:t>
            </w:r>
          </w:p>
        </w:tc>
      </w:tr>
      <w:tr>
        <w:trPr>
          <w:trHeight w:val="500"/>
        </w:trPr>
        <w:tc>
          <w:tcPr>
            <w:tcW w:w="2000" w:type="dxa"/>
            <w:vAlign w:val="center"/>
          </w:tcPr>
          <w:p>
            <w:pPr>
              <w:jc w:val="left"/>
            </w:pPr>
            <w:r>
              <w:rPr>
                <w:rFonts w:ascii="Courier New" w:hAnsi="Courier New"/>
                <w:sz w:val="20"/>
                <w:szCs w:val="20"/>
              </w:rPr>
              <w:t>dtan</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Dtan   -   Tangential cell lumen diameter (measured HORIZONTALLY in linear and perpendicular to radial rays in circular samples) [microns] [Roxas]</w:t>
            </w:r>
          </w:p>
        </w:tc>
      </w:tr>
      <w:tr>
        <w:trPr>
          <w:trHeight w:val="500"/>
        </w:trPr>
        <w:tc>
          <w:tcPr>
            <w:tcW w:w="2000" w:type="dxa"/>
            <w:vAlign w:val="center"/>
          </w:tcPr>
          <w:p>
            <w:pPr>
              <w:jc w:val="left"/>
            </w:pPr>
            <w:r>
              <w:rPr>
                <w:rFonts w:ascii="Courier New" w:hAnsi="Courier New"/>
                <w:sz w:val="20"/>
                <w:szCs w:val="20"/>
              </w:rPr>
              <w:t>ldrad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ldtan</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cwtrad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cwttan</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lum</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cwa</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density</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2.8.2.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profile_ak_1</w:t>
            </w:r>
          </w:p>
        </w:tc>
        <w:tc>
          <w:tcPr>
            <w:tcW w:w="2666" w:type="dxa"/>
            <w:vAlign w:val="center"/>
          </w:tcPr>
          <w:p>
            <w:pPr>
              <w:jc w:val="left"/>
            </w:pPr>
            <w:r>
              <w:rPr>
                <w:rFonts w:ascii="Courier New" w:hAnsi="Courier New"/>
                <w:sz w:val="20"/>
                <w:szCs w:val="20"/>
              </w:rPr>
              <w:t>ring_id, dist</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2.8.3.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profile_idx_1</w:t>
            </w:r>
          </w:p>
        </w:tc>
        <w:tc>
          <w:tcPr>
            <w:tcW w:w="2666" w:type="dxa"/>
            <w:vAlign w:val="center"/>
          </w:tcPr>
          <w:p>
            <w:pPr>
              <w:jc w:val="left"/>
            </w:pPr>
            <w:r>
              <w:rPr>
                <w:rFonts w:ascii="Courier New" w:hAnsi="Courier New"/>
                <w:sz w:val="20"/>
                <w:szCs w:val="20"/>
              </w:rPr>
              <w:t>id (ASC), ring_id (ASC), dist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2.9. Table publication</w:t>
      </w:r>
    </w:p>
    <w:p>
      <w:r>
        <w:rPr>
          <w:b/>
          <w:sz w:val="20"/>
          <w:szCs w:val="20"/>
        </w:rPr>
        <w:t>Description: </w:t>
      </w:r>
      <w:r>
        <w:rPr>
          <w:rFonts w:ascii="Courier New" w:hAnsi="Courier New"/>
          <w:sz w:val="20"/>
          <w:szCs w:val="20"/>
        </w:rPr>
        <w:t>
	 list of publication from the site</w:t>
      </w:r>
    </w:p>
    <w:p>
      <w:r>
        <w:rPr>
          <w:rFonts w:ascii="Times New Roman" w:hAnsi="Times New Roman"/>
          <w:sz w:val="20"/>
          <w:szCs w:val="20"/>
        </w:rPr>
        <w:t>2.9.1.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publication</w:t>
            </w:r>
          </w:p>
        </w:tc>
      </w:tr>
      <w:tr>
        <w:trPr>
          <w:trHeight w:val="500"/>
        </w:trPr>
        <w:tc>
          <w:tcPr>
            <w:tcW w:w="2000" w:type="dxa"/>
            <w:vAlign w:val="center"/>
          </w:tcPr>
          <w:p>
            <w:pPr>
              <w:jc w:val="left"/>
            </w:pPr>
            <w:r>
              <w:rPr>
                <w:rFonts w:ascii="Courier New" w:hAnsi="Courier New"/>
                <w:sz w:val="20"/>
                <w:szCs w:val="20"/>
              </w:rPr>
              <w:t>site_id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site</w:t>
            </w:r>
          </w:p>
        </w:tc>
      </w:tr>
      <w:tr>
        <w:trPr>
          <w:trHeight w:val="500"/>
        </w:trPr>
        <w:tc>
          <w:tcPr>
            <w:tcW w:w="2000" w:type="dxa"/>
            <w:vAlign w:val="center"/>
          </w:tcPr>
          <w:p>
            <w:pPr>
              <w:jc w:val="left"/>
            </w:pPr>
            <w:r>
              <w:rPr>
                <w:rFonts w:ascii="Courier New" w:hAnsi="Courier New"/>
                <w:sz w:val="20"/>
                <w:szCs w:val="20"/>
              </w:rPr>
              <w:t>reference</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Reference of the publication</w:t>
            </w:r>
          </w:p>
        </w:tc>
      </w:tr>
    </w:tbl>
    <w:p>
      <w:r>
        <w:rPr>
          <w:rFonts w:ascii="Times New Roman" w:hAnsi="Times New Roman"/>
          <w:sz w:val="20"/>
          <w:szCs w:val="20"/>
        </w:rPr>
        <w:t/>
      </w:r>
    </w:p>
    <w:p>
      <w:r>
        <w:rPr>
          <w:rFonts w:ascii="Times New Roman" w:hAnsi="Times New Roman"/>
          <w:sz w:val="20"/>
          <w:szCs w:val="20"/>
        </w:rPr>
        <w:t>2.9.2.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publication_ak_1</w:t>
            </w:r>
          </w:p>
        </w:tc>
        <w:tc>
          <w:tcPr>
            <w:tcW w:w="2666" w:type="dxa"/>
            <w:vAlign w:val="center"/>
          </w:tcPr>
          <w:p>
            <w:pPr>
              <w:jc w:val="left"/>
            </w:pPr>
            <w:r>
              <w:rPr>
                <w:rFonts w:ascii="Courier New" w:hAnsi="Courier New"/>
                <w:sz w:val="20"/>
                <w:szCs w:val="20"/>
              </w:rPr>
              <w:t>site_id, reference</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2.10. Table person_role</w:t>
      </w:r>
    </w:p>
    <w:p>
      <w:r>
        <w:rPr>
          <w:b/>
          <w:sz w:val="20"/>
          <w:szCs w:val="20"/>
        </w:rPr>
        <w:t>Description: </w:t>
      </w:r>
      <w:r>
        <w:rPr>
          <w:rFonts w:ascii="Courier New" w:hAnsi="Courier New"/>
          <w:sz w:val="20"/>
          <w:szCs w:val="20"/>
        </w:rPr>
        <w:t>
	 This table will contain information about the person role</w:t>
      </w:r>
    </w:p>
    <w:p>
      <w:r>
        <w:rPr>
          <w:rFonts w:ascii="Times New Roman" w:hAnsi="Times New Roman"/>
          <w:sz w:val="20"/>
          <w:szCs w:val="20"/>
        </w:rPr>
        <w:t>2.10.1.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site_id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person_id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role</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person role</w:t>
            </w:r>
          </w:p>
        </w:tc>
      </w:tr>
    </w:tbl>
    <w:p>
      <w:r>
        <w:rPr>
          <w:rFonts w:ascii="Times New Roman" w:hAnsi="Times New Roman"/>
          <w:sz w:val="20"/>
          <w:szCs w:val="20"/>
        </w:rPr>
        <w:t/>
      </w:r>
    </w:p>
    <w:p>
      <w:r>
        <w:rPr>
          <w:rFonts w:ascii="Times New Roman" w:hAnsi="Times New Roman"/>
          <w:sz w:val="20"/>
          <w:szCs w:val="20"/>
        </w:rPr>
        <w:t>2.10.2.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person_role_ak_1</w:t>
            </w:r>
          </w:p>
        </w:tc>
        <w:tc>
          <w:tcPr>
            <w:tcW w:w="2666" w:type="dxa"/>
            <w:vAlign w:val="center"/>
          </w:tcPr>
          <w:p>
            <w:pPr>
              <w:jc w:val="left"/>
            </w:pPr>
            <w:r>
              <w:rPr>
                <w:rFonts w:ascii="Courier New" w:hAnsi="Courier New"/>
                <w:sz w:val="20"/>
                <w:szCs w:val="20"/>
              </w:rPr>
              <w:t>site_id, person_id, role</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2.11. Table clima</w:t>
      </w:r>
    </w:p>
    <w:p>
      <w:r>
        <w:rPr>
          <w:b/>
          <w:sz w:val="20"/>
          <w:szCs w:val="20"/>
        </w:rPr>
        <w:t>Description: </w:t>
      </w:r>
      <w:r>
        <w:rPr>
          <w:rFonts w:ascii="Courier New" w:hAnsi="Courier New"/>
          <w:sz w:val="20"/>
          <w:szCs w:val="20"/>
        </w:rPr>
        <w:t>
	 This table will contain information about the climate at the sites</w:t>
      </w:r>
    </w:p>
    <w:p>
      <w:r>
        <w:rPr>
          <w:rFonts w:ascii="Times New Roman" w:hAnsi="Times New Roman"/>
          <w:sz w:val="20"/>
          <w:szCs w:val="20"/>
        </w:rPr>
        <w:t>2.11.1.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site_id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site</w:t>
            </w:r>
          </w:p>
        </w:tc>
      </w:tr>
      <w:tr>
        <w:trPr>
          <w:trHeight w:val="500"/>
        </w:trPr>
        <w:tc>
          <w:tcPr>
            <w:tcW w:w="2000" w:type="dxa"/>
            <w:vAlign w:val="center"/>
          </w:tcPr>
          <w:p>
            <w:pPr>
              <w:jc w:val="left"/>
            </w:pPr>
            <w:r>
              <w:rPr>
                <w:rFonts w:ascii="Courier New" w:hAnsi="Courier New"/>
                <w:sz w:val="20"/>
                <w:szCs w:val="20"/>
              </w:rPr>
              <w:t>param</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source for the climatic data, e.g Temp, Precip, SPEI1, ...</w:t>
            </w:r>
          </w:p>
        </w:tc>
      </w:tr>
      <w:tr>
        <w:trPr>
          <w:trHeight w:val="500"/>
        </w:trPr>
        <w:tc>
          <w:tcPr>
            <w:tcW w:w="2000" w:type="dxa"/>
            <w:vAlign w:val="center"/>
          </w:tcPr>
          <w:p>
            <w:pPr>
              <w:jc w:val="left"/>
            </w:pPr>
            <w:r>
              <w:rPr>
                <w:rFonts w:ascii="Courier New" w:hAnsi="Courier New"/>
                <w:sz w:val="20"/>
                <w:szCs w:val="20"/>
              </w:rPr>
              <w:t>year</w:t>
            </w:r>
          </w:p>
        </w:tc>
        <w:tc>
          <w:tcPr>
            <w:tcW w:w="2000" w:type="dxa"/>
            <w:vAlign w:val="center"/>
          </w:tcPr>
          <w:p>
            <w:pPr>
              <w:jc w:val="left"/>
            </w:pPr>
            <w:r>
              <w:rPr>
                <w:rFonts w:ascii="Courier New" w:hAnsi="Courier New"/>
                <w:sz w:val="20"/>
                <w:szCs w:val="20"/>
              </w:rPr>
              <w:t>decimal(4,0)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month</w:t>
            </w:r>
          </w:p>
        </w:tc>
        <w:tc>
          <w:tcPr>
            <w:tcW w:w="2000" w:type="dxa"/>
            <w:vAlign w:val="center"/>
          </w:tcPr>
          <w:p>
            <w:pPr>
              <w:jc w:val="left"/>
            </w:pPr>
            <w:r>
              <w:rPr>
                <w:rFonts w:ascii="Courier New" w:hAnsi="Courier New"/>
                <w:sz w:val="20"/>
                <w:szCs w:val="20"/>
              </w:rPr>
              <w:t>decimal(2,0)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value</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long-term mean annual temperature from grid-data</w:t>
            </w:r>
          </w:p>
        </w:tc>
      </w:tr>
      <w:tr>
        <w:trPr>
          <w:trHeight w:val="500"/>
        </w:trPr>
        <w:tc>
          <w:tcPr>
            <w:tcW w:w="2000" w:type="dxa"/>
            <w:vAlign w:val="center"/>
          </w:tcPr>
          <w:p>
            <w:pPr>
              <w:jc w:val="left"/>
            </w:pPr>
            <w:r>
              <w:rPr>
                <w:rFonts w:ascii="Courier New" w:hAnsi="Courier New"/>
                <w:sz w:val="20"/>
                <w:szCs w:val="20"/>
              </w:rPr>
              <w:t>source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Source of climatic data, e.g.. CRU.ts3</w:t>
            </w:r>
          </w:p>
        </w:tc>
      </w:tr>
    </w:tbl>
    <w:p>
      <w:r>
        <w:rPr>
          <w:rFonts w:ascii="Times New Roman" w:hAnsi="Times New Roman"/>
          <w:sz w:val="20"/>
          <w:szCs w:val="20"/>
        </w:rPr>
        <w:t/>
      </w:r>
    </w:p>
    <w:p>
      <w:r>
        <w:rPr>
          <w:rFonts w:ascii="Times New Roman" w:hAnsi="Times New Roman"/>
          <w:sz w:val="20"/>
          <w:szCs w:val="20"/>
        </w:rPr>
        <w:t>2.11.2.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clima_ak_1</w:t>
            </w:r>
          </w:p>
        </w:tc>
        <w:tc>
          <w:tcPr>
            <w:tcW w:w="2666" w:type="dxa"/>
            <w:vAlign w:val="center"/>
          </w:tcPr>
          <w:p>
            <w:pPr>
              <w:jc w:val="left"/>
            </w:pPr>
            <w:r>
              <w:rPr>
                <w:rFonts w:ascii="Courier New" w:hAnsi="Courier New"/>
                <w:sz w:val="20"/>
                <w:szCs w:val="20"/>
              </w:rPr>
              <w:t>site_id, param, year, month, source</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2.12. Table institution_fk</w:t>
      </w:r>
    </w:p>
    <w:p>
      <w:r>
        <w:rPr>
          <w:b/>
          <w:sz w:val="20"/>
          <w:szCs w:val="20"/>
        </w:rPr>
        <w:t>Description: </w:t>
      </w:r>
      <w:r>
        <w:rPr>
          <w:rFonts w:ascii="Courier New" w:hAnsi="Courier New"/>
          <w:sz w:val="20"/>
          <w:szCs w:val="20"/>
        </w:rPr>
        <w:t>
	 This table contain information about the institution</w:t>
      </w:r>
    </w:p>
    <w:p>
      <w:r>
        <w:rPr>
          <w:rFonts w:ascii="Times New Roman" w:hAnsi="Times New Roman"/>
          <w:sz w:val="20"/>
          <w:szCs w:val="20"/>
        </w:rPr>
        <w:t>2.12.1.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institution_code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5 character Institution Code</w:t>
            </w:r>
          </w:p>
        </w:tc>
      </w:tr>
      <w:tr>
        <w:trPr>
          <w:trHeight w:val="500"/>
        </w:trPr>
        <w:tc>
          <w:tcPr>
            <w:tcW w:w="2000" w:type="dxa"/>
            <w:vAlign w:val="center"/>
          </w:tcPr>
          <w:p>
            <w:pPr>
              <w:jc w:val="left"/>
            </w:pPr>
            <w:r>
              <w:rPr>
                <w:rFonts w:ascii="Courier New" w:hAnsi="Courier New"/>
                <w:sz w:val="20"/>
                <w:szCs w:val="20"/>
              </w:rPr>
              <w:t>institution_name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Full name of the institution</w:t>
            </w:r>
          </w:p>
        </w:tc>
      </w:tr>
      <w:tr>
        <w:trPr>
          <w:trHeight w:val="500"/>
        </w:trPr>
        <w:tc>
          <w:tcPr>
            <w:tcW w:w="2000" w:type="dxa"/>
            <w:vAlign w:val="center"/>
          </w:tcPr>
          <w:p>
            <w:pPr>
              <w:jc w:val="left"/>
            </w:pPr>
            <w:r>
              <w:rPr>
                <w:rFonts w:ascii="Courier New" w:hAnsi="Courier New"/>
                <w:sz w:val="20"/>
                <w:szCs w:val="20"/>
              </w:rPr>
              <w:t>country_code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two character code to identify the country, e.g. CH = Switzerland</w:t>
            </w:r>
          </w:p>
        </w:tc>
      </w:tr>
      <w:tr>
        <w:trPr>
          <w:trHeight w:val="500"/>
        </w:trPr>
        <w:tc>
          <w:tcPr>
            <w:tcW w:w="2000" w:type="dxa"/>
            <w:vAlign w:val="center"/>
          </w:tcPr>
          <w:p>
            <w:pPr>
              <w:jc w:val="left"/>
            </w:pPr>
            <w:r>
              <w:rPr>
                <w:rFonts w:ascii="Courier New" w:hAnsi="Courier New"/>
                <w:sz w:val="20"/>
                <w:szCs w:val="20"/>
              </w:rPr>
              <w:t>department</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street</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Street address</w:t>
            </w:r>
          </w:p>
        </w:tc>
      </w:tr>
      <w:tr>
        <w:trPr>
          <w:trHeight w:val="500"/>
        </w:trPr>
        <w:tc>
          <w:tcPr>
            <w:tcW w:w="2000" w:type="dxa"/>
            <w:vAlign w:val="center"/>
          </w:tcPr>
          <w:p>
            <w:pPr>
              <w:jc w:val="left"/>
            </w:pPr>
            <w:r>
              <w:rPr>
                <w:rFonts w:ascii="Courier New" w:hAnsi="Courier New"/>
                <w:sz w:val="20"/>
                <w:szCs w:val="20"/>
              </w:rPr>
              <w:t>postal_code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Postal code</w:t>
            </w:r>
          </w:p>
        </w:tc>
      </w:tr>
      <w:tr>
        <w:trPr>
          <w:trHeight w:val="500"/>
        </w:trPr>
        <w:tc>
          <w:tcPr>
            <w:tcW w:w="2000" w:type="dxa"/>
            <w:vAlign w:val="center"/>
          </w:tcPr>
          <w:p>
            <w:pPr>
              <w:jc w:val="left"/>
            </w:pPr>
            <w:r>
              <w:rPr>
                <w:rFonts w:ascii="Courier New" w:hAnsi="Courier New"/>
                <w:sz w:val="20"/>
                <w:szCs w:val="20"/>
              </w:rPr>
              <w:t>city</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City</w:t>
            </w:r>
          </w:p>
        </w:tc>
      </w:tr>
    </w:tbl>
    <w:p>
      <w:r>
        <w:rPr>
          <w:rFonts w:ascii="Times New Roman" w:hAnsi="Times New Roman"/>
          <w:sz w:val="20"/>
          <w:szCs w:val="20"/>
        </w:rPr>
        <w:t/>
      </w:r>
    </w:p>
    <w:p>
      <w:pPr>
        <w:pStyle w:val="Heading2"/>
      </w:pPr>
      <w:r>
        <w:t>2.13. Table comments</w:t>
      </w:r>
    </w:p>
    <w:p>
      <w:r>
        <w:rPr>
          <w:b/>
          <w:sz w:val="20"/>
          <w:szCs w:val="20"/>
        </w:rPr>
        <w:t>Description: </w:t>
      </w:r>
      <w:r>
        <w:rPr>
          <w:rFonts w:ascii="Courier New" w:hAnsi="Courier New"/>
          <w:sz w:val="20"/>
          <w:szCs w:val="20"/>
        </w:rPr>
        <w:t>
	 A place for remarks relative to the site or the data set</w:t>
      </w:r>
    </w:p>
    <w:p>
      <w:r>
        <w:rPr>
          <w:rFonts w:ascii="Times New Roman" w:hAnsi="Times New Roman"/>
          <w:sz w:val="20"/>
          <w:szCs w:val="20"/>
        </w:rPr>
        <w:t>2.13.1.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site_id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person_id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of the person making the comment</w:t>
            </w:r>
          </w:p>
        </w:tc>
      </w:tr>
      <w:tr>
        <w:trPr>
          <w:trHeight w:val="500"/>
        </w:trPr>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Comment</w:t>
            </w:r>
          </w:p>
        </w:tc>
      </w:tr>
    </w:tbl>
    <w:p>
      <w:r>
        <w:rPr>
          <w:rFonts w:ascii="Times New Roman" w:hAnsi="Times New Roman"/>
          <w:sz w:val="20"/>
          <w:szCs w:val="20"/>
        </w:rPr>
        <w:t/>
      </w:r>
    </w:p>
    <w:p>
      <w:r>
        <w:rPr>
          <w:rFonts w:ascii="Times New Roman" w:hAnsi="Times New Roman"/>
          <w:sz w:val="20"/>
          <w:szCs w:val="20"/>
        </w:rPr>
        <w:t>2.13.2.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comments_ak_1</w:t>
            </w:r>
          </w:p>
        </w:tc>
        <w:tc>
          <w:tcPr>
            <w:tcW w:w="2666" w:type="dxa"/>
            <w:vAlign w:val="center"/>
          </w:tcPr>
          <w:p>
            <w:pPr>
              <w:jc w:val="left"/>
            </w:pPr>
            <w:r>
              <w:rPr>
                <w:rFonts w:ascii="Courier New" w:hAnsi="Courier New"/>
                <w:sz w:val="20"/>
                <w:szCs w:val="20"/>
              </w:rPr>
              <w:t>site_id, person_id</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2.14. Table role_fk</w:t>
      </w:r>
    </w:p>
    <w:p>
      <w:r>
        <w:rPr>
          <w:b/>
          <w:sz w:val="20"/>
          <w:szCs w:val="20"/>
        </w:rPr>
        <w:t>Description: </w:t>
      </w:r>
      <w:r>
        <w:rPr>
          <w:rFonts w:ascii="Courier New" w:hAnsi="Courier New"/>
          <w:sz w:val="20"/>
          <w:szCs w:val="20"/>
        </w:rPr>
        <w:t>
	 This table contain a list of person role code</w:t>
      </w:r>
    </w:p>
    <w:p>
      <w:r>
        <w:rPr>
          <w:rFonts w:ascii="Times New Roman" w:hAnsi="Times New Roman"/>
          <w:sz w:val="20"/>
          <w:szCs w:val="20"/>
        </w:rPr>
        <w:t>2.14.1.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site</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1 - owner
2 - contact
3 - both</w:t>
            </w:r>
          </w:p>
        </w:tc>
      </w:tr>
    </w:tbl>
    <w:p>
      <w:r>
        <w:rPr>
          <w:rFonts w:ascii="Times New Roman" w:hAnsi="Times New Roman"/>
          <w:sz w:val="20"/>
          <w:szCs w:val="20"/>
        </w:rPr>
        <w:t/>
      </w:r>
    </w:p>
    <w:p>
      <w:pPr>
        <w:pStyle w:val="Heading2"/>
      </w:pPr>
      <w:r>
        <w:t>2.15. Table status_fk</w:t>
      </w:r>
    </w:p>
    <w:p>
      <w:r>
        <w:rPr>
          <w:b/>
          <w:sz w:val="20"/>
          <w:szCs w:val="20"/>
        </w:rPr>
        <w:t>Description: </w:t>
      </w:r>
      <w:r>
        <w:rPr>
          <w:rFonts w:ascii="Courier New" w:hAnsi="Courier New"/>
          <w:sz w:val="20"/>
          <w:szCs w:val="20"/>
        </w:rPr>
        <w:t>
	 This table contain a list of status code (in leaving or dead form)</w:t>
      </w:r>
    </w:p>
    <w:p>
      <w:r>
        <w:rPr>
          <w:rFonts w:ascii="Times New Roman" w:hAnsi="Times New Roman"/>
          <w:sz w:val="20"/>
          <w:szCs w:val="20"/>
        </w:rPr>
        <w:t>2.15.1.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status_code</w:t>
            </w:r>
          </w:p>
        </w:tc>
        <w:tc>
          <w:tcPr>
            <w:tcW w:w="2000" w:type="dxa"/>
            <w:vAlign w:val="center"/>
          </w:tcPr>
          <w:p>
            <w:pPr>
              <w:jc w:val="left"/>
            </w:pPr>
            <w:r>
              <w:rPr>
                <w:rFonts w:ascii="Courier New" w:hAnsi="Courier New"/>
                <w:sz w:val="20"/>
                <w:szCs w:val="20"/>
              </w:rPr>
              <w:t>varchar(4)</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social status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indicate if the tree is dominant (DOM), codominant (cDOM), suppressed (SUPP), dying (DYING), dead (DEAD), or from old dead material (LOG) or sub fossil (SUBF)</w:t>
            </w:r>
          </w:p>
        </w:tc>
      </w:tr>
    </w:tbl>
    <w:p>
      <w:r>
        <w:rPr>
          <w:rFonts w:ascii="Times New Roman" w:hAnsi="Times New Roman"/>
          <w:sz w:val="20"/>
          <w:szCs w:val="20"/>
        </w:rPr>
        <w:t/>
      </w:r>
    </w:p>
    <w:p>
      <w:pPr>
        <w:pStyle w:val="Heading2"/>
      </w:pPr>
      <w:r>
        <w:t>2.16. Table organ_fk</w:t>
      </w:r>
    </w:p>
    <w:p>
      <w:r>
        <w:rPr>
          <w:b/>
          <w:sz w:val="20"/>
          <w:szCs w:val="20"/>
        </w:rPr>
        <w:t>Description: </w:t>
      </w:r>
      <w:r>
        <w:rPr>
          <w:rFonts w:ascii="Courier New" w:hAnsi="Courier New"/>
          <w:sz w:val="20"/>
          <w:szCs w:val="20"/>
        </w:rPr>
        <w:t>
	 This table contain a list of sample types</w:t>
      </w:r>
    </w:p>
    <w:p>
      <w:r>
        <w:rPr>
          <w:rFonts w:ascii="Times New Roman" w:hAnsi="Times New Roman"/>
          <w:sz w:val="20"/>
          <w:szCs w:val="20"/>
        </w:rPr>
        <w:t>2.16.1.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organ</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sample type</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Indicate if stem (S), branch (B) or root (R)  </w:t>
            </w:r>
          </w:p>
        </w:tc>
      </w:tr>
    </w:tbl>
    <w:p>
      <w:r>
        <w:rPr>
          <w:rFonts w:ascii="Times New Roman" w:hAnsi="Times New Roman"/>
          <w:sz w:val="20"/>
          <w:szCs w:val="20"/>
        </w:rPr>
        <w:t/>
      </w:r>
    </w:p>
    <w:p>
      <w:pPr>
        <w:pStyle w:val="Heading2"/>
      </w:pPr>
      <w:r>
        <w:t>2.17. Table cell_type_fk</w:t>
      </w:r>
    </w:p>
    <w:p>
      <w:r>
        <w:rPr>
          <w:b/>
          <w:sz w:val="20"/>
          <w:szCs w:val="20"/>
        </w:rPr>
        <w:t>Description: </w:t>
      </w:r>
      <w:r>
        <w:rPr>
          <w:rFonts w:ascii="Courier New" w:hAnsi="Courier New"/>
          <w:sz w:val="20"/>
          <w:szCs w:val="20"/>
        </w:rPr>
        <w:t>
	 This table contain a list of cell types</w:t>
      </w:r>
    </w:p>
    <w:p>
      <w:r>
        <w:rPr>
          <w:rFonts w:ascii="Times New Roman" w:hAnsi="Times New Roman"/>
          <w:sz w:val="20"/>
          <w:szCs w:val="20"/>
        </w:rPr>
        <w:t>2.17.1.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cell_type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cell type</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Category of cell type
T = Tracheid
V = Vessel
P = Parenchyma
F = Fiber
B = Band integration</w:t>
            </w:r>
          </w:p>
        </w:tc>
      </w:tr>
    </w:tbl>
    <w:p>
      <w:r>
        <w:rPr>
          <w:rFonts w:ascii="Times New Roman" w:hAnsi="Times New Roman"/>
          <w:sz w:val="20"/>
          <w:szCs w:val="20"/>
        </w:rPr>
        <w:t/>
      </w:r>
    </w:p>
    <w:p>
      <w:pPr>
        <w:pStyle w:val="Heading2"/>
      </w:pPr>
      <w:r>
        <w:t>2.18. Table tracheid_row</w:t>
      </w:r>
    </w:p>
    <w:p>
      <w:r>
        <w:rPr>
          <w:b/>
          <w:sz w:val="20"/>
          <w:szCs w:val="20"/>
        </w:rPr>
        <w:t>Description: </w:t>
      </w:r>
      <w:r>
        <w:rPr>
          <w:rFonts w:ascii="Courier New" w:hAnsi="Courier New"/>
          <w:sz w:val="20"/>
          <w:szCs w:val="20"/>
        </w:rPr>
        <w:t>
	 This table will contain information/data about Tracheid data (cell measurements from softwood species) for measurement that performed along selected radial files (for tracheidogram)  as for measured with Axiovision or ImageJ</w:t>
      </w:r>
    </w:p>
    <w:p>
      <w:r>
        <w:rPr>
          <w:rFonts w:ascii="Times New Roman" w:hAnsi="Times New Roman"/>
          <w:sz w:val="20"/>
          <w:szCs w:val="20"/>
        </w:rPr>
        <w:t>2.18.1.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Tracheid</w:t>
            </w:r>
          </w:p>
        </w:tc>
      </w:tr>
      <w:tr>
        <w:trPr>
          <w:trHeight w:val="500"/>
        </w:trPr>
        <w:tc>
          <w:tcPr>
            <w:tcW w:w="2000" w:type="dxa"/>
            <w:vAlign w:val="center"/>
          </w:tcPr>
          <w:p>
            <w:pPr>
              <w:jc w:val="left"/>
            </w:pPr>
            <w:r>
              <w:rPr>
                <w:rFonts w:ascii="Courier New" w:hAnsi="Courier New"/>
                <w:sz w:val="20"/>
                <w:szCs w:val="20"/>
              </w:rPr>
              <w:t>ring_id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annual ring</w:t>
            </w:r>
          </w:p>
        </w:tc>
      </w:tr>
      <w:tr>
        <w:trPr>
          <w:trHeight w:val="500"/>
        </w:trPr>
        <w:tc>
          <w:tcPr>
            <w:tcW w:w="2000" w:type="dxa"/>
            <w:vAlign w:val="center"/>
          </w:tcPr>
          <w:p>
            <w:pPr>
              <w:jc w:val="left"/>
            </w:pPr>
            <w:r>
              <w:rPr>
                <w:rFonts w:ascii="Courier New" w:hAnsi="Courier New"/>
                <w:sz w:val="20"/>
                <w:szCs w:val="20"/>
              </w:rPr>
              <w:t>row</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Number of the radial file the tracheas belongs to</w:t>
            </w:r>
          </w:p>
        </w:tc>
      </w:tr>
      <w:tr>
        <w:trPr>
          <w:trHeight w:val="500"/>
        </w:trPr>
        <w:tc>
          <w:tcPr>
            <w:tcW w:w="2000" w:type="dxa"/>
            <w:vAlign w:val="center"/>
          </w:tcPr>
          <w:p>
            <w:pPr>
              <w:jc w:val="left"/>
            </w:pPr>
            <w:r>
              <w:rPr>
                <w:rFonts w:ascii="Courier New" w:hAnsi="Courier New"/>
                <w:sz w:val="20"/>
                <w:szCs w:val="20"/>
              </w:rPr>
              <w:t>position</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Ordered cell position within the radial file (in order of production)</w:t>
            </w:r>
          </w:p>
        </w:tc>
      </w:tr>
      <w:tr>
        <w:trPr>
          <w:trHeight w:val="500"/>
        </w:trPr>
        <w:tc>
          <w:tcPr>
            <w:tcW w:w="2000" w:type="dxa"/>
            <w:vAlign w:val="center"/>
          </w:tcPr>
          <w:p>
            <w:pPr>
              <w:jc w:val="left"/>
            </w:pPr>
            <w:r>
              <w:rPr>
                <w:rFonts w:ascii="Courier New" w:hAnsi="Courier New"/>
                <w:sz w:val="20"/>
                <w:szCs w:val="20"/>
              </w:rPr>
              <w:t>ldrad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Radial lumen diameter [micron]</w:t>
            </w:r>
          </w:p>
        </w:tc>
      </w:tr>
      <w:tr>
        <w:trPr>
          <w:trHeight w:val="500"/>
        </w:trPr>
        <w:tc>
          <w:tcPr>
            <w:tcW w:w="2000" w:type="dxa"/>
            <w:vAlign w:val="center"/>
          </w:tcPr>
          <w:p>
            <w:pPr>
              <w:jc w:val="left"/>
            </w:pPr>
            <w:r>
              <w:rPr>
                <w:rFonts w:ascii="Courier New" w:hAnsi="Courier New"/>
                <w:sz w:val="20"/>
                <w:szCs w:val="20"/>
              </w:rPr>
              <w:t>double_cwtrad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Radial double cell wall thickness [micron]</w:t>
            </w:r>
          </w:p>
        </w:tc>
      </w:tr>
      <w:tr>
        <w:trPr>
          <w:trHeight w:val="500"/>
        </w:trPr>
        <w:tc>
          <w:tcPr>
            <w:tcW w:w="2000" w:type="dxa"/>
            <w:vAlign w:val="center"/>
          </w:tcPr>
          <w:p>
            <w:pPr>
              <w:jc w:val="left"/>
            </w:pPr>
            <w:r>
              <w:rPr>
                <w:rFonts w:ascii="Courier New" w:hAnsi="Courier New"/>
                <w:sz w:val="20"/>
                <w:szCs w:val="20"/>
              </w:rPr>
              <w:t>lum</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2.18.2.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tracheid_row_ak_1</w:t>
            </w:r>
          </w:p>
        </w:tc>
        <w:tc>
          <w:tcPr>
            <w:tcW w:w="2666" w:type="dxa"/>
            <w:vAlign w:val="center"/>
          </w:tcPr>
          <w:p>
            <w:pPr>
              <w:jc w:val="left"/>
            </w:pPr>
            <w:r>
              <w:rPr>
                <w:rFonts w:ascii="Courier New" w:hAnsi="Courier New"/>
                <w:sz w:val="20"/>
                <w:szCs w:val="20"/>
              </w:rPr>
              <w:t>ring_id, row, position</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2.18.3.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tracheid_row_idx_1</w:t>
            </w:r>
          </w:p>
        </w:tc>
        <w:tc>
          <w:tcPr>
            <w:tcW w:w="2666" w:type="dxa"/>
            <w:vAlign w:val="center"/>
          </w:tcPr>
          <w:p>
            <w:pPr>
              <w:jc w:val="left"/>
            </w:pPr>
            <w:r>
              <w:rPr>
                <w:rFonts w:ascii="Courier New" w:hAnsi="Courier New"/>
                <w:sz w:val="20"/>
                <w:szCs w:val="20"/>
              </w:rPr>
              <w:t>id (ASC), ring_id (ASC), row (ASC), position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2.19. Table tracheid_full</w:t>
      </w:r>
    </w:p>
    <w:p>
      <w:r>
        <w:rPr>
          <w:b/>
          <w:sz w:val="20"/>
          <w:szCs w:val="20"/>
        </w:rPr>
        <w:t>Description: </w:t>
      </w:r>
      <w:r>
        <w:rPr>
          <w:rFonts w:ascii="Courier New" w:hAnsi="Courier New"/>
          <w:sz w:val="20"/>
          <w:szCs w:val="20"/>
        </w:rPr>
        <w:t>
	 This table will contain information/data about Tracheid data (cell measurements from softwood species) for measurement that performed for all tracheids in a given ring sector as measured with Roxas or WinCell</w:t>
      </w:r>
    </w:p>
    <w:p>
      <w:r>
        <w:rPr>
          <w:rFonts w:ascii="Times New Roman" w:hAnsi="Times New Roman"/>
          <w:sz w:val="20"/>
          <w:szCs w:val="20"/>
        </w:rPr>
        <w:t>2.19.1.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Tracheid</w:t>
            </w:r>
          </w:p>
        </w:tc>
      </w:tr>
      <w:tr>
        <w:trPr>
          <w:trHeight w:val="500"/>
        </w:trPr>
        <w:tc>
          <w:tcPr>
            <w:tcW w:w="2000" w:type="dxa"/>
            <w:vAlign w:val="center"/>
          </w:tcPr>
          <w:p>
            <w:pPr>
              <w:jc w:val="left"/>
            </w:pPr>
            <w:r>
              <w:rPr>
                <w:rFonts w:ascii="Courier New" w:hAnsi="Courier New"/>
                <w:sz w:val="20"/>
                <w:szCs w:val="20"/>
              </w:rPr>
              <w:t>ring_id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annual ring</w:t>
            </w:r>
          </w:p>
        </w:tc>
      </w:tr>
      <w:tr>
        <w:trPr>
          <w:trHeight w:val="500"/>
        </w:trPr>
        <w:tc>
          <w:tcPr>
            <w:tcW w:w="2000" w:type="dxa"/>
            <w:vAlign w:val="center"/>
          </w:tcPr>
          <w:p>
            <w:pPr>
              <w:jc w:val="left"/>
            </w:pPr>
            <w:r>
              <w:rPr>
                <w:rFonts w:ascii="Courier New" w:hAnsi="Courier New"/>
                <w:sz w:val="20"/>
                <w:szCs w:val="20"/>
              </w:rPr>
              <w:t>x_cal</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Xcal   -   X-value of cell in calibrated coordinate system [microns] [Roxas]</w:t>
            </w:r>
          </w:p>
        </w:tc>
      </w:tr>
      <w:tr>
        <w:trPr>
          <w:trHeight w:val="500"/>
        </w:trPr>
        <w:tc>
          <w:tcPr>
            <w:tcW w:w="2000" w:type="dxa"/>
            <w:vAlign w:val="center"/>
          </w:tcPr>
          <w:p>
            <w:pPr>
              <w:jc w:val="left"/>
            </w:pPr>
            <w:r>
              <w:rPr>
                <w:rFonts w:ascii="Courier New" w:hAnsi="Courier New"/>
                <w:sz w:val="20"/>
                <w:szCs w:val="20"/>
              </w:rPr>
              <w:t>y_cal</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Ycal   -   Y-value of cell in calibrated coordinate system [microns] [Roxas]</w:t>
            </w:r>
          </w:p>
        </w:tc>
      </w:tr>
      <w:tr>
        <w:trPr>
          <w:trHeight w:val="500"/>
        </w:trPr>
        <w:tc>
          <w:tcPr>
            <w:tcW w:w="2000" w:type="dxa"/>
            <w:vAlign w:val="center"/>
          </w:tcPr>
          <w:p>
            <w:pPr>
              <w:jc w:val="left"/>
            </w:pPr>
            <w:r>
              <w:rPr>
                <w:rFonts w:ascii="Courier New" w:hAnsi="Courier New"/>
                <w:sz w:val="20"/>
                <w:szCs w:val="20"/>
              </w:rPr>
              <w:t>asp</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Asp   -   Aspect of cell: Ratio between major and minor axis of an ellipse equivalent to the tracheid lumen</w:t>
            </w:r>
          </w:p>
        </w:tc>
      </w:tr>
      <w:tr>
        <w:trPr>
          <w:trHeight w:val="500"/>
        </w:trPr>
        <w:tc>
          <w:tcPr>
            <w:tcW w:w="2000" w:type="dxa"/>
            <w:vAlign w:val="center"/>
          </w:tcPr>
          <w:p>
            <w:pPr>
              <w:jc w:val="left"/>
            </w:pPr>
            <w:r>
              <w:rPr>
                <w:rFonts w:ascii="Courier New" w:hAnsi="Courier New"/>
                <w:sz w:val="20"/>
                <w:szCs w:val="20"/>
              </w:rPr>
              <w:t>majax</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MajAx   -   Absolute angular deviation of major cell axis from a line towards the pith [°] [Roxas]</w:t>
            </w:r>
          </w:p>
        </w:tc>
      </w:tr>
      <w:tr>
        <w:trPr>
          <w:trHeight w:val="500"/>
        </w:trPr>
        <w:tc>
          <w:tcPr>
            <w:tcW w:w="2000" w:type="dxa"/>
            <w:vAlign w:val="center"/>
          </w:tcPr>
          <w:p>
            <w:pPr>
              <w:jc w:val="left"/>
            </w:pPr>
            <w:r>
              <w:rPr>
                <w:rFonts w:ascii="Courier New" w:hAnsi="Courier New"/>
                <w:sz w:val="20"/>
                <w:szCs w:val="20"/>
              </w:rPr>
              <w:t>dist</w:t>
            </w:r>
          </w:p>
        </w:tc>
        <w:tc>
          <w:tcPr>
            <w:tcW w:w="2000" w:type="dxa"/>
            <w:vAlign w:val="center"/>
          </w:tcPr>
          <w:p>
            <w:pPr>
              <w:jc w:val="left"/>
            </w:pPr>
            <w:r>
              <w:rPr>
                <w:rFonts w:ascii="Courier New" w:hAnsi="Courier New"/>
                <w:sz w:val="20"/>
                <w:szCs w:val="20"/>
              </w:rPr>
              <w:t>decimal(8,2)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RadDistR   - Radial distance from the tracheid to the inner ring boundary [microns] [Roxas]</w:t>
            </w:r>
          </w:p>
        </w:tc>
      </w:tr>
      <w:tr>
        <w:trPr>
          <w:trHeight w:val="500"/>
        </w:trPr>
        <w:tc>
          <w:tcPr>
            <w:tcW w:w="2000" w:type="dxa"/>
            <w:vAlign w:val="center"/>
          </w:tcPr>
          <w:p>
            <w:pPr>
              <w:jc w:val="left"/>
            </w:pPr>
            <w:r>
              <w:rPr>
                <w:rFonts w:ascii="Courier New" w:hAnsi="Courier New"/>
                <w:sz w:val="20"/>
                <w:szCs w:val="20"/>
              </w:rPr>
              <w:t>rel_dist</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RRadDistR   -   Relative Radial distance from the tracheas the the inner ring boundary [microns] [%]. 0.00 - at proximal boundary; 99.99 - at distal boundary; Error code: -99999 - within outmost, not delimited ring [Roxas]</w:t>
            </w:r>
          </w:p>
        </w:tc>
      </w:tr>
      <w:tr>
        <w:trPr>
          <w:trHeight w:val="500"/>
        </w:trPr>
        <w:tc>
          <w:tcPr>
            <w:tcW w:w="2000" w:type="dxa"/>
            <w:vAlign w:val="center"/>
          </w:tcPr>
          <w:p>
            <w:pPr>
              <w:jc w:val="left"/>
            </w:pPr>
            <w:r>
              <w:rPr>
                <w:rFonts w:ascii="Courier New" w:hAnsi="Courier New"/>
                <w:sz w:val="20"/>
                <w:szCs w:val="20"/>
              </w:rPr>
              <w:t>drad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Drad   -   Radial cell lumen diameter (measured radially (vertically) in linear samples and towards the pith in circular samples) [microns] [Roxas]</w:t>
            </w:r>
          </w:p>
        </w:tc>
      </w:tr>
      <w:tr>
        <w:trPr>
          <w:trHeight w:val="500"/>
        </w:trPr>
        <w:tc>
          <w:tcPr>
            <w:tcW w:w="2000" w:type="dxa"/>
            <w:vAlign w:val="center"/>
          </w:tcPr>
          <w:p>
            <w:pPr>
              <w:jc w:val="left"/>
            </w:pPr>
            <w:r>
              <w:rPr>
                <w:rFonts w:ascii="Courier New" w:hAnsi="Courier New"/>
                <w:sz w:val="20"/>
                <w:szCs w:val="20"/>
              </w:rPr>
              <w:t>dtan</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Dtan   -   Tangential cell lumen diameter (measured HORIZONTALLY in linear and perpendicular to radial rays in circular samples) [microns] [Roxas]</w:t>
            </w:r>
          </w:p>
        </w:tc>
      </w:tr>
      <w:tr>
        <w:trPr>
          <w:trHeight w:val="500"/>
        </w:trPr>
        <w:tc>
          <w:tcPr>
            <w:tcW w:w="2000" w:type="dxa"/>
            <w:vAlign w:val="center"/>
          </w:tcPr>
          <w:p>
            <w:pPr>
              <w:jc w:val="left"/>
            </w:pPr>
            <w:r>
              <w:rPr>
                <w:rFonts w:ascii="Courier New" w:hAnsi="Courier New"/>
                <w:sz w:val="20"/>
                <w:szCs w:val="20"/>
              </w:rPr>
              <w:t>ldrad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Radial lumen diameter [micron]</w:t>
            </w:r>
          </w:p>
        </w:tc>
      </w:tr>
      <w:tr>
        <w:trPr>
          <w:trHeight w:val="500"/>
        </w:trPr>
        <w:tc>
          <w:tcPr>
            <w:tcW w:w="2000" w:type="dxa"/>
            <w:vAlign w:val="center"/>
          </w:tcPr>
          <w:p>
            <w:pPr>
              <w:jc w:val="left"/>
            </w:pPr>
            <w:r>
              <w:rPr>
                <w:rFonts w:ascii="Courier New" w:hAnsi="Courier New"/>
                <w:sz w:val="20"/>
                <w:szCs w:val="20"/>
              </w:rPr>
              <w:t>ldtan</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Tangential lumen diameter [micron]</w:t>
            </w:r>
          </w:p>
        </w:tc>
      </w:tr>
      <w:tr>
        <w:trPr>
          <w:trHeight w:val="500"/>
        </w:trPr>
        <w:tc>
          <w:tcPr>
            <w:tcW w:w="2000" w:type="dxa"/>
            <w:vAlign w:val="center"/>
          </w:tcPr>
          <w:p>
            <w:pPr>
              <w:jc w:val="left"/>
            </w:pPr>
            <w:r>
              <w:rPr>
                <w:rFonts w:ascii="Courier New" w:hAnsi="Courier New"/>
                <w:sz w:val="20"/>
                <w:szCs w:val="20"/>
              </w:rPr>
              <w:t>cwtpi</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CWTpi   -   Overall mean thickness of inner cell wall (facing the pith) [microns]; Error code: -999 - wall thickness could not be calculated [Roxas]</w:t>
            </w:r>
          </w:p>
        </w:tc>
      </w:tr>
      <w:tr>
        <w:trPr>
          <w:trHeight w:val="500"/>
        </w:trPr>
        <w:tc>
          <w:tcPr>
            <w:tcW w:w="2000" w:type="dxa"/>
            <w:vAlign w:val="center"/>
          </w:tcPr>
          <w:p>
            <w:pPr>
              <w:jc w:val="left"/>
            </w:pPr>
            <w:r>
              <w:rPr>
                <w:rFonts w:ascii="Courier New" w:hAnsi="Courier New"/>
                <w:sz w:val="20"/>
                <w:szCs w:val="20"/>
              </w:rPr>
              <w:t>cwtba</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CWTba   -   Overall mean thickness of outer cell wall (facing the bark) [microns]; Error code: -999 - wall thickness could not be calculated [Roxas]</w:t>
            </w:r>
          </w:p>
        </w:tc>
      </w:tr>
      <w:tr>
        <w:trPr>
          <w:trHeight w:val="500"/>
        </w:trPr>
        <w:tc>
          <w:tcPr>
            <w:tcW w:w="2000" w:type="dxa"/>
            <w:vAlign w:val="center"/>
          </w:tcPr>
          <w:p>
            <w:pPr>
              <w:jc w:val="left"/>
            </w:pPr>
            <w:r>
              <w:rPr>
                <w:rFonts w:ascii="Courier New" w:hAnsi="Courier New"/>
                <w:sz w:val="20"/>
                <w:szCs w:val="20"/>
              </w:rPr>
              <w:t>cwtle</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CWTle   -   Overall mean thickness of left cell wall (viewed from pith) [microns]; ATTENTION: often includes artefact from pit-pore associated widening! Error code: -999 - wall thickness could not be calculated [micron] [Roxas]</w:t>
            </w:r>
          </w:p>
        </w:tc>
      </w:tr>
      <w:tr>
        <w:trPr>
          <w:trHeight w:val="500"/>
        </w:trPr>
        <w:tc>
          <w:tcPr>
            <w:tcW w:w="2000" w:type="dxa"/>
            <w:vAlign w:val="center"/>
          </w:tcPr>
          <w:p>
            <w:pPr>
              <w:jc w:val="left"/>
            </w:pPr>
            <w:r>
              <w:rPr>
                <w:rFonts w:ascii="Courier New" w:hAnsi="Courier New"/>
                <w:sz w:val="20"/>
                <w:szCs w:val="20"/>
              </w:rPr>
              <w:t>cwtri</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CWTri   -   Overall mean thickness of right cell wall (viewed from pith) [microns]; ATTENTION: often includes artefact from pit-pore associated widening! Error code: -999 - wall thickness could not be calculated [micron] [Roxas]</w:t>
            </w:r>
          </w:p>
        </w:tc>
      </w:tr>
      <w:tr>
        <w:trPr>
          <w:trHeight w:val="500"/>
        </w:trPr>
        <w:tc>
          <w:tcPr>
            <w:tcW w:w="2000" w:type="dxa"/>
            <w:vAlign w:val="center"/>
          </w:tcPr>
          <w:p>
            <w:pPr>
              <w:jc w:val="left"/>
            </w:pPr>
            <w:r>
              <w:rPr>
                <w:rFonts w:ascii="Courier New" w:hAnsi="Courier New"/>
                <w:sz w:val="20"/>
                <w:szCs w:val="20"/>
              </w:rPr>
              <w:t>cwttan</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CWTtan   -   Overall mean thickness of radial cell walls ([CWTpi+CWTba]/2) [microns]; Error code: -999 - wall thickness could not be calculated [micron] [INVERTED Roxas]</w:t>
            </w:r>
          </w:p>
        </w:tc>
      </w:tr>
      <w:tr>
        <w:trPr>
          <w:trHeight w:val="500"/>
        </w:trPr>
        <w:tc>
          <w:tcPr>
            <w:tcW w:w="2000" w:type="dxa"/>
            <w:vAlign w:val="center"/>
          </w:tcPr>
          <w:p>
            <w:pPr>
              <w:jc w:val="left"/>
            </w:pPr>
            <w:r>
              <w:rPr>
                <w:rFonts w:ascii="Courier New" w:hAnsi="Courier New"/>
                <w:sz w:val="20"/>
                <w:szCs w:val="20"/>
              </w:rPr>
              <w:t>cwtrad</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CWTrad   -   Overall mean thickness of radial cell walls ([CWTle+CWTri]/2) [microns]; ATTENTION: often includes artefact from pit-pore associated widening! Error code: -999 - wall thickness could not be calculated [micron] [INVERTED Roxas]</w:t>
            </w:r>
          </w:p>
        </w:tc>
      </w:tr>
      <w:tr>
        <w:trPr>
          <w:trHeight w:val="500"/>
        </w:trPr>
        <w:tc>
          <w:tcPr>
            <w:tcW w:w="2000" w:type="dxa"/>
            <w:vAlign w:val="center"/>
          </w:tcPr>
          <w:p>
            <w:pPr>
              <w:jc w:val="left"/>
            </w:pPr>
            <w:r>
              <w:rPr>
                <w:rFonts w:ascii="Courier New" w:hAnsi="Courier New"/>
                <w:sz w:val="20"/>
                <w:szCs w:val="20"/>
              </w:rPr>
              <w:t>lum</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Tracheid lumen area 
CA   -   Cell size [microns2] [Roxas]</w:t>
            </w:r>
          </w:p>
        </w:tc>
      </w:tr>
      <w:tr>
        <w:trPr>
          <w:trHeight w:val="500"/>
        </w:trPr>
        <w:tc>
          <w:tcPr>
            <w:tcW w:w="2000" w:type="dxa"/>
            <w:vAlign w:val="center"/>
          </w:tcPr>
          <w:p>
            <w:pPr>
              <w:jc w:val="left"/>
            </w:pPr>
            <w:r>
              <w:rPr>
                <w:rFonts w:ascii="Courier New" w:hAnsi="Courier New"/>
                <w:sz w:val="20"/>
                <w:szCs w:val="20"/>
              </w:rPr>
              <w:t>cwa</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Cell wall area [micron2]</w:t>
            </w:r>
          </w:p>
        </w:tc>
      </w:tr>
      <w:tr>
        <w:trPr>
          <w:trHeight w:val="500"/>
        </w:trPr>
        <w:tc>
          <w:tcPr>
            <w:tcW w:w="2000" w:type="dxa"/>
            <w:vAlign w:val="center"/>
          </w:tcPr>
          <w:p>
            <w:pPr>
              <w:jc w:val="left"/>
            </w:pPr>
            <w:r>
              <w:rPr>
                <w:rFonts w:ascii="Courier New" w:hAnsi="Courier New"/>
                <w:sz w:val="20"/>
                <w:szCs w:val="20"/>
              </w:rPr>
              <w:t>bend</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Bend   -   Overall mean bending resistance index (t/b)2. t is the double cell wall thickness and b the length of the same cell wall; the smaller of the radial or tangential values is selected; Error code: -999 - no value calculated because one of the factors was missing. Hacke, U.G., Sperry, J.S., Pockman, W.T., Davis, S.D., and Mcculloh, K.A. (2001). Trends in wood density and structure are linked to prevention of xylem implosion by negative pressure. Oecologia 126, 457-461 [Roxas}</w:t>
            </w:r>
          </w:p>
        </w:tc>
      </w:tr>
    </w:tbl>
    <w:p>
      <w:r>
        <w:rPr>
          <w:rFonts w:ascii="Times New Roman" w:hAnsi="Times New Roman"/>
          <w:sz w:val="20"/>
          <w:szCs w:val="20"/>
        </w:rPr>
        <w:t/>
      </w:r>
    </w:p>
    <w:p>
      <w:r>
        <w:rPr>
          <w:rFonts w:ascii="Times New Roman" w:hAnsi="Times New Roman"/>
          <w:sz w:val="20"/>
          <w:szCs w:val="20"/>
        </w:rPr>
        <w:t>2.19.2.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tracheid_full_ak_1</w:t>
            </w:r>
          </w:p>
        </w:tc>
        <w:tc>
          <w:tcPr>
            <w:tcW w:w="2666" w:type="dxa"/>
            <w:vAlign w:val="center"/>
          </w:tcPr>
          <w:p>
            <w:pPr>
              <w:jc w:val="left"/>
            </w:pPr>
            <w:r>
              <w:rPr>
                <w:rFonts w:ascii="Courier New" w:hAnsi="Courier New"/>
                <w:sz w:val="20"/>
                <w:szCs w:val="20"/>
              </w:rPr>
              <w:t>ring_id, x_cal, y_cal</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2.19.3.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tracheid_full_idx_1</w:t>
            </w:r>
          </w:p>
        </w:tc>
        <w:tc>
          <w:tcPr>
            <w:tcW w:w="2666" w:type="dxa"/>
            <w:vAlign w:val="center"/>
          </w:tcPr>
          <w:p>
            <w:pPr>
              <w:jc w:val="left"/>
            </w:pPr>
            <w:r>
              <w:rPr>
                <w:rFonts w:ascii="Courier New" w:hAnsi="Courier New"/>
                <w:sz w:val="20"/>
                <w:szCs w:val="20"/>
              </w:rPr>
              <w:t>id (ASC), ring_id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2.20. Table vessel</w:t>
      </w:r>
    </w:p>
    <w:p>
      <w:r>
        <w:rPr>
          <w:b/>
          <w:sz w:val="20"/>
          <w:szCs w:val="20"/>
        </w:rPr>
        <w:t>Description: </w:t>
      </w:r>
      <w:r>
        <w:rPr>
          <w:rFonts w:ascii="Courier New" w:hAnsi="Courier New"/>
          <w:sz w:val="20"/>
          <w:szCs w:val="20"/>
        </w:rPr>
        <w:t>
	 This table will contain information/data about vessel data (cell measurements from hardwood species) as measured with Roxas or WinCell</w:t>
      </w:r>
    </w:p>
    <w:p>
      <w:r>
        <w:rPr>
          <w:rFonts w:ascii="Times New Roman" w:hAnsi="Times New Roman"/>
          <w:sz w:val="20"/>
          <w:szCs w:val="20"/>
        </w:rPr>
        <w:t>2.20.1.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vessel</w:t>
            </w:r>
          </w:p>
        </w:tc>
      </w:tr>
      <w:tr>
        <w:trPr>
          <w:trHeight w:val="500"/>
        </w:trPr>
        <w:tc>
          <w:tcPr>
            <w:tcW w:w="2000" w:type="dxa"/>
            <w:vAlign w:val="center"/>
          </w:tcPr>
          <w:p>
            <w:pPr>
              <w:jc w:val="left"/>
            </w:pPr>
            <w:r>
              <w:rPr>
                <w:rFonts w:ascii="Courier New" w:hAnsi="Courier New"/>
                <w:sz w:val="20"/>
                <w:szCs w:val="20"/>
              </w:rPr>
              <w:t>ring_id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annual ring</w:t>
            </w:r>
          </w:p>
        </w:tc>
      </w:tr>
      <w:tr>
        <w:trPr>
          <w:trHeight w:val="500"/>
        </w:trPr>
        <w:tc>
          <w:tcPr>
            <w:tcW w:w="2000" w:type="dxa"/>
            <w:vAlign w:val="center"/>
          </w:tcPr>
          <w:p>
            <w:pPr>
              <w:jc w:val="left"/>
            </w:pPr>
            <w:r>
              <w:rPr>
                <w:rFonts w:ascii="Courier New" w:hAnsi="Courier New"/>
                <w:sz w:val="20"/>
                <w:szCs w:val="20"/>
              </w:rPr>
              <w:t>x_cal</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Xcal   -   X-value of cell in calibrated coordinate system [microns] [Roxas]</w:t>
            </w:r>
          </w:p>
        </w:tc>
      </w:tr>
      <w:tr>
        <w:trPr>
          <w:trHeight w:val="500"/>
        </w:trPr>
        <w:tc>
          <w:tcPr>
            <w:tcW w:w="2000" w:type="dxa"/>
            <w:vAlign w:val="center"/>
          </w:tcPr>
          <w:p>
            <w:pPr>
              <w:jc w:val="left"/>
            </w:pPr>
            <w:r>
              <w:rPr>
                <w:rFonts w:ascii="Courier New" w:hAnsi="Courier New"/>
                <w:sz w:val="20"/>
                <w:szCs w:val="20"/>
              </w:rPr>
              <w:t>y_cal</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Ycal   -   Y-value of cell in calibrated coordinate system [microns] [Roxas]</w:t>
            </w:r>
          </w:p>
        </w:tc>
      </w:tr>
      <w:tr>
        <w:trPr>
          <w:trHeight w:val="500"/>
        </w:trPr>
        <w:tc>
          <w:tcPr>
            <w:tcW w:w="2000" w:type="dxa"/>
            <w:vAlign w:val="center"/>
          </w:tcPr>
          <w:p>
            <w:pPr>
              <w:jc w:val="left"/>
            </w:pPr>
            <w:r>
              <w:rPr>
                <w:rFonts w:ascii="Courier New" w:hAnsi="Courier New"/>
                <w:sz w:val="20"/>
                <w:szCs w:val="20"/>
              </w:rPr>
              <w:t>asp</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Asp   -   Aspect of cell: Ratio between major and minor axis of an ellipse equivalent to the vessel lumen</w:t>
            </w:r>
          </w:p>
        </w:tc>
      </w:tr>
      <w:tr>
        <w:trPr>
          <w:trHeight w:val="500"/>
        </w:trPr>
        <w:tc>
          <w:tcPr>
            <w:tcW w:w="2000" w:type="dxa"/>
            <w:vAlign w:val="center"/>
          </w:tcPr>
          <w:p>
            <w:pPr>
              <w:jc w:val="left"/>
            </w:pPr>
            <w:r>
              <w:rPr>
                <w:rFonts w:ascii="Courier New" w:hAnsi="Courier New"/>
                <w:sz w:val="20"/>
                <w:szCs w:val="20"/>
              </w:rPr>
              <w:t>majax</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MajAx   -   Absolute angular deviation of major cell axis from a line towards the pith [°] [Roxas]</w:t>
            </w:r>
          </w:p>
        </w:tc>
      </w:tr>
      <w:tr>
        <w:trPr>
          <w:trHeight w:val="500"/>
        </w:trPr>
        <w:tc>
          <w:tcPr>
            <w:tcW w:w="2000" w:type="dxa"/>
            <w:vAlign w:val="center"/>
          </w:tcPr>
          <w:p>
            <w:pPr>
              <w:jc w:val="left"/>
            </w:pPr>
            <w:r>
              <w:rPr>
                <w:rFonts w:ascii="Courier New" w:hAnsi="Courier New"/>
                <w:sz w:val="20"/>
                <w:szCs w:val="20"/>
              </w:rPr>
              <w:t>nbrno</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NbrNo   -   Number of cells in the group the cell belongs to [Roxas]</w:t>
            </w:r>
          </w:p>
        </w:tc>
      </w:tr>
      <w:tr>
        <w:trPr>
          <w:trHeight w:val="500"/>
        </w:trPr>
        <w:tc>
          <w:tcPr>
            <w:tcW w:w="2000" w:type="dxa"/>
            <w:vAlign w:val="center"/>
          </w:tcPr>
          <w:p>
            <w:pPr>
              <w:jc w:val="left"/>
            </w:pPr>
            <w:r>
              <w:rPr>
                <w:rFonts w:ascii="Courier New" w:hAnsi="Courier New"/>
                <w:sz w:val="20"/>
                <w:szCs w:val="20"/>
              </w:rPr>
              <w:t>nbrdst</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NbrDst   -   Euclidean distance between cell lumina outlines of all cells belonging to the same group as target cell (remains blank of target cell is solitary); assuming that major cell axis are facing each other in a straight line [Roxas]</w:t>
            </w:r>
          </w:p>
        </w:tc>
      </w:tr>
      <w:tr>
        <w:trPr>
          <w:trHeight w:val="500"/>
        </w:trPr>
        <w:tc>
          <w:tcPr>
            <w:tcW w:w="2000" w:type="dxa"/>
            <w:vAlign w:val="center"/>
          </w:tcPr>
          <w:p>
            <w:pPr>
              <w:jc w:val="left"/>
            </w:pPr>
            <w:r>
              <w:rPr>
                <w:rFonts w:ascii="Courier New" w:hAnsi="Courier New"/>
                <w:sz w:val="20"/>
                <w:szCs w:val="20"/>
              </w:rPr>
              <w:t>dist</w:t>
            </w:r>
          </w:p>
        </w:tc>
        <w:tc>
          <w:tcPr>
            <w:tcW w:w="2000" w:type="dxa"/>
            <w:vAlign w:val="center"/>
          </w:tcPr>
          <w:p>
            <w:pPr>
              <w:jc w:val="left"/>
            </w:pPr>
            <w:r>
              <w:rPr>
                <w:rFonts w:ascii="Courier New" w:hAnsi="Courier New"/>
                <w:sz w:val="20"/>
                <w:szCs w:val="20"/>
              </w:rPr>
              <w:t>decimal(8,2)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RadDistR   - Radial distance from the vessel the inner ring boundary [microns] [Roxas]</w:t>
            </w:r>
          </w:p>
        </w:tc>
      </w:tr>
      <w:tr>
        <w:trPr>
          <w:trHeight w:val="500"/>
        </w:trPr>
        <w:tc>
          <w:tcPr>
            <w:tcW w:w="2000" w:type="dxa"/>
            <w:vAlign w:val="center"/>
          </w:tcPr>
          <w:p>
            <w:pPr>
              <w:jc w:val="left"/>
            </w:pPr>
            <w:r>
              <w:rPr>
                <w:rFonts w:ascii="Courier New" w:hAnsi="Courier New"/>
                <w:sz w:val="20"/>
                <w:szCs w:val="20"/>
              </w:rPr>
              <w:t>rel_dist</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RRadDistR   -   Relative Radial distance from the vessel the the inner ring boundary [microns] [%]. 0.00 - at proximal boundary; 99.99 - at distal boundary; Error code: -99999 - within outmost, not delimited ring [Roxas]</w:t>
            </w:r>
          </w:p>
        </w:tc>
      </w:tr>
      <w:tr>
        <w:trPr>
          <w:trHeight w:val="500"/>
        </w:trPr>
        <w:tc>
          <w:tcPr>
            <w:tcW w:w="2000" w:type="dxa"/>
            <w:vAlign w:val="center"/>
          </w:tcPr>
          <w:p>
            <w:pPr>
              <w:jc w:val="left"/>
            </w:pPr>
            <w:r>
              <w:rPr>
                <w:rFonts w:ascii="Courier New" w:hAnsi="Courier New"/>
                <w:sz w:val="20"/>
                <w:szCs w:val="20"/>
              </w:rPr>
              <w:t>lum</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Vessel lumen area 
CA   -   Cell size [microns2] [Roxas]</w:t>
            </w:r>
          </w:p>
        </w:tc>
      </w:tr>
    </w:tbl>
    <w:p>
      <w:r>
        <w:rPr>
          <w:rFonts w:ascii="Times New Roman" w:hAnsi="Times New Roman"/>
          <w:sz w:val="20"/>
          <w:szCs w:val="20"/>
        </w:rPr>
        <w:t/>
      </w:r>
    </w:p>
    <w:p>
      <w:r>
        <w:rPr>
          <w:rFonts w:ascii="Times New Roman" w:hAnsi="Times New Roman"/>
          <w:sz w:val="20"/>
          <w:szCs w:val="20"/>
        </w:rPr>
        <w:t>2.20.2.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vessel_ak_1</w:t>
            </w:r>
          </w:p>
        </w:tc>
        <w:tc>
          <w:tcPr>
            <w:tcW w:w="2666" w:type="dxa"/>
            <w:vAlign w:val="center"/>
          </w:tcPr>
          <w:p>
            <w:pPr>
              <w:jc w:val="left"/>
            </w:pPr>
            <w:r>
              <w:rPr>
                <w:rFonts w:ascii="Courier New" w:hAnsi="Courier New"/>
                <w:sz w:val="20"/>
                <w:szCs w:val="20"/>
              </w:rPr>
              <w:t>ring_id, x_cal, y_cal</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2.20.3.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vessel_idx_1</w:t>
            </w:r>
          </w:p>
        </w:tc>
        <w:tc>
          <w:tcPr>
            <w:tcW w:w="2666" w:type="dxa"/>
            <w:vAlign w:val="center"/>
          </w:tcPr>
          <w:p>
            <w:pPr>
              <w:jc w:val="left"/>
            </w:pPr>
            <w:r>
              <w:rPr>
                <w:rFonts w:ascii="Courier New" w:hAnsi="Courier New"/>
                <w:sz w:val="20"/>
                <w:szCs w:val="20"/>
              </w:rPr>
              <w:t>id (ASC), ring_id (ASC), x_cal (ASC), y_cal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2.21. Table measure_info</w:t>
      </w:r>
    </w:p>
    <w:p>
      <w:r>
        <w:rPr>
          <w:b/>
          <w:sz w:val="20"/>
          <w:szCs w:val="20"/>
        </w:rPr>
        <w:t>Description: </w:t>
      </w:r>
      <w:r>
        <w:rPr>
          <w:rFonts w:ascii="Courier New" w:hAnsi="Courier New"/>
          <w:sz w:val="20"/>
          <w:szCs w:val="20"/>
        </w:rPr>
        <w:t>
	 This table will contain information about the climate at the sites</w:t>
      </w:r>
    </w:p>
    <w:p>
      <w:r>
        <w:rPr>
          <w:rFonts w:ascii="Times New Roman" w:hAnsi="Times New Roman"/>
          <w:sz w:val="20"/>
          <w:szCs w:val="20"/>
        </w:rPr>
        <w:t>2.21.1.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of the measurement</w:t>
            </w:r>
          </w:p>
        </w:tc>
      </w:tr>
      <w:tr>
        <w:trPr>
          <w:trHeight w:val="500"/>
        </w:trPr>
        <w:tc>
          <w:tcPr>
            <w:tcW w:w="2000" w:type="dxa"/>
            <w:vAlign w:val="center"/>
          </w:tcPr>
          <w:p>
            <w:pPr>
              <w:jc w:val="left"/>
            </w:pPr>
            <w:r>
              <w:rPr>
                <w:rFonts w:ascii="Courier New" w:hAnsi="Courier New"/>
                <w:sz w:val="20"/>
                <w:szCs w:val="20"/>
              </w:rPr>
              <w:t>sample_id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unique identification for the wood sample</w:t>
            </w:r>
          </w:p>
        </w:tc>
      </w:tr>
      <w:tr>
        <w:trPr>
          <w:trHeight w:val="500"/>
        </w:trPr>
        <w:tc>
          <w:tcPr>
            <w:tcW w:w="2000" w:type="dxa"/>
            <w:vAlign w:val="center"/>
          </w:tcPr>
          <w:p>
            <w:pPr>
              <w:jc w:val="left"/>
            </w:pPr>
            <w:r>
              <w:rPr>
                <w:rFonts w:ascii="Courier New" w:hAnsi="Courier New"/>
                <w:sz w:val="20"/>
                <w:szCs w:val="20"/>
              </w:rPr>
              <w:t>subpiece_label</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system</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Indicate the measuring system (the process used to collect the data), e.g Image analysis from scanner (Im_scanner) from light microscopy (Im_micro), confocal microscope (Im_confo), slide-scanner (Im_sidescan), (X_ray), Silviscan (Silvi)</w:t>
            </w:r>
          </w:p>
        </w:tc>
      </w:tr>
      <w:tr>
        <w:trPr>
          <w:trHeight w:val="500"/>
        </w:trPr>
        <w:tc>
          <w:tcPr>
            <w:tcW w:w="2000" w:type="dxa"/>
            <w:vAlign w:val="center"/>
          </w:tcPr>
          <w:p>
            <w:pPr>
              <w:jc w:val="left"/>
            </w:pPr>
            <w:r>
              <w:rPr>
                <w:rFonts w:ascii="Courier New" w:hAnsi="Courier New"/>
                <w:sz w:val="20"/>
                <w:szCs w:val="20"/>
              </w:rPr>
              <w:t>software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Name of the measuring software, e.g ImageJ, Roxas, WinCell, Walesch, ..</w:t>
            </w:r>
          </w:p>
        </w:tc>
      </w:tr>
      <w:tr>
        <w:trPr>
          <w:trHeight w:val="500"/>
        </w:trPr>
        <w:tc>
          <w:tcPr>
            <w:tcW w:w="2000" w:type="dxa"/>
            <w:vAlign w:val="center"/>
          </w:tcPr>
          <w:p>
            <w:pPr>
              <w:jc w:val="left"/>
            </w:pPr>
            <w:r>
              <w:rPr>
                <w:rFonts w:ascii="Courier New" w:hAnsi="Courier New"/>
                <w:sz w:val="20"/>
                <w:szCs w:val="20"/>
              </w:rPr>
              <w:t>software_version</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software version</w:t>
            </w:r>
          </w:p>
        </w:tc>
      </w:tr>
      <w:tr>
        <w:trPr>
          <w:trHeight w:val="500"/>
        </w:trPr>
        <w:tc>
          <w:tcPr>
            <w:tcW w:w="2000" w:type="dxa"/>
            <w:vAlign w:val="center"/>
          </w:tcPr>
          <w:p>
            <w:pPr>
              <w:jc w:val="left"/>
            </w:pPr>
            <w:r>
              <w:rPr>
                <w:rFonts w:ascii="Courier New" w:hAnsi="Courier New"/>
                <w:sz w:val="20"/>
                <w:szCs w:val="20"/>
              </w:rPr>
              <w:t>magnification</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magnification applied for image capturing</w:t>
            </w:r>
          </w:p>
        </w:tc>
      </w:tr>
      <w:tr>
        <w:trPr>
          <w:trHeight w:val="500"/>
        </w:trPr>
        <w:tc>
          <w:tcPr>
            <w:tcW w:w="2000" w:type="dxa"/>
            <w:vAlign w:val="center"/>
          </w:tcPr>
          <w:p>
            <w:pPr>
              <w:jc w:val="left"/>
            </w:pPr>
            <w:r>
              <w:rPr>
                <w:rFonts w:ascii="Courier New" w:hAnsi="Courier New"/>
                <w:sz w:val="20"/>
                <w:szCs w:val="20"/>
              </w:rPr>
              <w:t>image_size</w:t>
            </w:r>
          </w:p>
        </w:tc>
        <w:tc>
          <w:tcPr>
            <w:tcW w:w="2000" w:type="dxa"/>
            <w:vAlign w:val="center"/>
          </w:tcPr>
          <w:p>
            <w:pPr>
              <w:jc w:val="left"/>
            </w:pPr>
            <w:r>
              <w:rPr>
                <w:rFonts w:ascii="Courier New" w:hAnsi="Courier New"/>
                <w:sz w:val="20"/>
                <w:szCs w:val="20"/>
              </w:rPr>
              <w:t>decimal(6,2)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tangential length of the annual rings measured [mm]</w:t>
            </w:r>
          </w:p>
        </w:tc>
      </w:tr>
      <w:tr>
        <w:trPr>
          <w:trHeight w:val="500"/>
        </w:trPr>
        <w:tc>
          <w:tcPr>
            <w:tcW w:w="2000" w:type="dxa"/>
            <w:vAlign w:val="center"/>
          </w:tcPr>
          <w:p>
            <w:pPr>
              <w:jc w:val="left"/>
            </w:pPr>
            <w:r>
              <w:rPr>
                <w:rFonts w:ascii="Courier New" w:hAnsi="Courier New"/>
                <w:sz w:val="20"/>
                <w:szCs w:val="20"/>
              </w:rPr>
              <w:t>calibration</w:t>
            </w:r>
          </w:p>
        </w:tc>
        <w:tc>
          <w:tcPr>
            <w:tcW w:w="2000" w:type="dxa"/>
            <w:vAlign w:val="center"/>
          </w:tcPr>
          <w:p>
            <w:pPr>
              <w:jc w:val="left"/>
            </w:pPr>
            <w:r>
              <w:rPr>
                <w:rFonts w:ascii="Courier New" w:hAnsi="Courier New"/>
                <w:sz w:val="20"/>
                <w:szCs w:val="20"/>
              </w:rPr>
              <w:t>decimal(12,9)</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calibration applied to transform pixel in micron, e.g.; Pixel per Unit=2.304526</w:t>
            </w:r>
          </w:p>
        </w:tc>
      </w:tr>
      <w:tr>
        <w:trPr>
          <w:trHeight w:val="500"/>
        </w:trPr>
        <w:tc>
          <w:tcPr>
            <w:tcW w:w="2000" w:type="dxa"/>
            <w:vAlign w:val="center"/>
          </w:tcPr>
          <w:p>
            <w:pPr>
              <w:jc w:val="left"/>
            </w:pPr>
            <w:r>
              <w:rPr>
                <w:rFonts w:ascii="Courier New" w:hAnsi="Courier New"/>
                <w:sz w:val="20"/>
                <w:szCs w:val="20"/>
              </w:rPr>
              <w:t>mes_geometry</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only_ew</w:t>
            </w:r>
          </w:p>
        </w:tc>
        <w:tc>
          <w:tcPr>
            <w:tcW w:w="2000" w:type="dxa"/>
            <w:vAlign w:val="center"/>
          </w:tcPr>
          <w:p>
            <w:pPr>
              <w:jc w:val="left"/>
            </w:pPr>
            <w:r>
              <w:rPr>
                <w:rFonts w:ascii="Courier New" w:hAnsi="Courier New"/>
                <w:sz w:val="20"/>
                <w:szCs w:val="20"/>
              </w:rPr>
              <w:t>boolean</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configuration_filename</w:t>
            </w:r>
          </w:p>
        </w:tc>
        <w:tc>
          <w:tcPr>
            <w:tcW w:w="2000" w:type="dxa"/>
            <w:vAlign w:val="center"/>
          </w:tcPr>
          <w:p>
            <w:pPr>
              <w:jc w:val="left"/>
            </w:pPr>
            <w:r>
              <w:rPr>
                <w:rFonts w:ascii="Courier New" w:hAnsi="Courier New"/>
                <w:sz w:val="20"/>
                <w:szCs w:val="20"/>
              </w:rPr>
              <w:t>varchar(128)</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name of the configuration file applied</w:t>
            </w:r>
          </w:p>
        </w:tc>
      </w:tr>
      <w:tr>
        <w:trPr>
          <w:trHeight w:val="500"/>
        </w:trPr>
        <w:tc>
          <w:tcPr>
            <w:tcW w:w="2000" w:type="dxa"/>
            <w:vAlign w:val="center"/>
          </w:tcPr>
          <w:p>
            <w:pPr>
              <w:jc w:val="left"/>
            </w:pPr>
            <w:r>
              <w:rPr>
                <w:rFonts w:ascii="Courier New" w:hAnsi="Courier New"/>
                <w:sz w:val="20"/>
                <w:szCs w:val="20"/>
              </w:rPr>
              <w:t>data_filename</w:t>
            </w:r>
          </w:p>
        </w:tc>
        <w:tc>
          <w:tcPr>
            <w:tcW w:w="2000" w:type="dxa"/>
            <w:vAlign w:val="center"/>
          </w:tcPr>
          <w:p>
            <w:pPr>
              <w:jc w:val="left"/>
            </w:pPr>
            <w:r>
              <w:rPr>
                <w:rFonts w:ascii="Courier New" w:hAnsi="Courier New"/>
                <w:sz w:val="20"/>
                <w:szCs w:val="20"/>
              </w:rPr>
              <w:t>varchar(128)</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name of the file with the data</w:t>
            </w:r>
          </w:p>
        </w:tc>
      </w:tr>
      <w:tr>
        <w:trPr>
          <w:trHeight w:val="500"/>
        </w:trPr>
        <w:tc>
          <w:tcPr>
            <w:tcW w:w="2000" w:type="dxa"/>
            <w:vAlign w:val="center"/>
          </w:tcPr>
          <w:p>
            <w:pPr>
              <w:jc w:val="left"/>
            </w:pPr>
            <w:r>
              <w:rPr>
                <w:rFonts w:ascii="Courier New" w:hAnsi="Courier New"/>
                <w:sz w:val="20"/>
                <w:szCs w:val="20"/>
              </w:rPr>
              <w:t>image_filename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name of the image file</w:t>
            </w:r>
          </w:p>
        </w:tc>
      </w:tr>
      <w:tr>
        <w:trPr>
          <w:trHeight w:val="500"/>
        </w:trPr>
        <w:tc>
          <w:tcPr>
            <w:tcW w:w="2000" w:type="dxa"/>
            <w:vAlign w:val="center"/>
          </w:tcPr>
          <w:p>
            <w:pPr>
              <w:jc w:val="left"/>
            </w:pPr>
            <w:r>
              <w:rPr>
                <w:rFonts w:ascii="Courier New" w:hAnsi="Courier New"/>
                <w:sz w:val="20"/>
                <w:szCs w:val="20"/>
              </w:rPr>
              <w:t>editing_level</w:t>
            </w:r>
          </w:p>
        </w:tc>
        <w:tc>
          <w:tcPr>
            <w:tcW w:w="2000" w:type="dxa"/>
            <w:vAlign w:val="center"/>
          </w:tcPr>
          <w:p>
            <w:pPr>
              <w:jc w:val="left"/>
            </w:pPr>
            <w:r>
              <w:rPr>
                <w:rFonts w:ascii="Courier New" w:hAnsi="Courier New"/>
                <w:sz w:val="20"/>
                <w:szCs w:val="20"/>
              </w:rPr>
              <w:t>varchar(4)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level of manual editing
High (Hi), moderate (Mo), minimal (Mi), none (No)</w:t>
            </w:r>
          </w:p>
        </w:tc>
      </w:tr>
      <w:tr>
        <w:trPr>
          <w:trHeight w:val="500"/>
        </w:trPr>
        <w:tc>
          <w:tcPr>
            <w:tcW w:w="2000" w:type="dxa"/>
            <w:vAlign w:val="center"/>
          </w:tcPr>
          <w:p>
            <w:pPr>
              <w:jc w:val="left"/>
            </w:pPr>
            <w:r>
              <w:rPr>
                <w:rFonts w:ascii="Courier New" w:hAnsi="Courier New"/>
                <w:sz w:val="20"/>
                <w:szCs w:val="20"/>
              </w:rPr>
              <w:t>from</w:t>
            </w:r>
          </w:p>
        </w:tc>
        <w:tc>
          <w:tcPr>
            <w:tcW w:w="2000" w:type="dxa"/>
            <w:vAlign w:val="center"/>
          </w:tcPr>
          <w:p>
            <w:pPr>
              <w:jc w:val="left"/>
            </w:pPr>
            <w:r>
              <w:rPr>
                <w:rFonts w:ascii="Courier New" w:hAnsi="Courier New"/>
                <w:sz w:val="20"/>
                <w:szCs w:val="20"/>
              </w:rPr>
              <w:t>decimal(4,0)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Location of the data stored (possibly to be found again)</w:t>
            </w:r>
          </w:p>
        </w:tc>
      </w:tr>
      <w:tr>
        <w:trPr>
          <w:trHeight w:val="500"/>
        </w:trPr>
        <w:tc>
          <w:tcPr>
            <w:tcW w:w="2000" w:type="dxa"/>
            <w:vAlign w:val="center"/>
          </w:tcPr>
          <w:p>
            <w:pPr>
              <w:jc w:val="left"/>
            </w:pPr>
            <w:r>
              <w:rPr>
                <w:rFonts w:ascii="Courier New" w:hAnsi="Courier New"/>
                <w:sz w:val="20"/>
                <w:szCs w:val="20"/>
              </w:rPr>
              <w:t>to</w:t>
            </w:r>
          </w:p>
        </w:tc>
        <w:tc>
          <w:tcPr>
            <w:tcW w:w="2000" w:type="dxa"/>
            <w:vAlign w:val="center"/>
          </w:tcPr>
          <w:p>
            <w:pPr>
              <w:jc w:val="left"/>
            </w:pPr>
            <w:r>
              <w:rPr>
                <w:rFonts w:ascii="Courier New" w:hAnsi="Courier New"/>
                <w:sz w:val="20"/>
                <w:szCs w:val="20"/>
              </w:rPr>
              <w:t>decimal(4,0)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2.21.2.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measure_info_ak_1</w:t>
            </w:r>
          </w:p>
        </w:tc>
        <w:tc>
          <w:tcPr>
            <w:tcW w:w="2666" w:type="dxa"/>
            <w:vAlign w:val="center"/>
          </w:tcPr>
          <w:p>
            <w:pPr>
              <w:jc w:val="left"/>
            </w:pPr>
            <w:r>
              <w:rPr>
                <w:rFonts w:ascii="Courier New" w:hAnsi="Courier New"/>
                <w:sz w:val="20"/>
                <w:szCs w:val="20"/>
              </w:rPr>
              <w:t>sample_id, subpiece_label, system, software, software_version, magnification, editing_level</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2.21.3.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measure_info_idx_1</w:t>
            </w:r>
          </w:p>
        </w:tc>
        <w:tc>
          <w:tcPr>
            <w:tcW w:w="2666" w:type="dxa"/>
            <w:vAlign w:val="center"/>
          </w:tcPr>
          <w:p>
            <w:pPr>
              <w:jc w:val="left"/>
            </w:pPr>
            <w:r>
              <w:rPr>
                <w:rFonts w:ascii="Courier New" w:hAnsi="Courier New"/>
                <w:sz w:val="20"/>
                <w:szCs w:val="20"/>
              </w:rPr>
              <w:t>id (ASC), sample_id (ASC), subpiece_label (ASC), system (ASC), software (ASC), software_version (ASC), magnification (ASC), editing_level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2.22. Table parenchyma</w:t>
      </w:r>
    </w:p>
    <w:p>
      <w:r>
        <w:rPr>
          <w:b/>
          <w:sz w:val="20"/>
          <w:szCs w:val="20"/>
        </w:rPr>
        <w:t>Description: </w:t>
      </w:r>
      <w:r>
        <w:rPr>
          <w:rFonts w:ascii="Courier New" w:hAnsi="Courier New"/>
          <w:sz w:val="20"/>
          <w:szCs w:val="20"/>
        </w:rPr>
        <w:t>
	 This table will contain information/data about Tracheid data (cell measurements from softwood species) for measurement that performed along selected radial files (for tracheidogram)  as for measured with Axiovision or ImageJ</w:t>
      </w:r>
    </w:p>
    <w:p>
      <w:r>
        <w:rPr>
          <w:rFonts w:ascii="Times New Roman" w:hAnsi="Times New Roman"/>
          <w:sz w:val="20"/>
          <w:szCs w:val="20"/>
        </w:rPr>
        <w:t>2.22.1.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serial</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parenchyma</w:t>
            </w:r>
          </w:p>
        </w:tc>
      </w:tr>
      <w:tr>
        <w:trPr>
          <w:trHeight w:val="500"/>
        </w:trPr>
        <w:tc>
          <w:tcPr>
            <w:tcW w:w="2000" w:type="dxa"/>
            <w:vAlign w:val="center"/>
          </w:tcPr>
          <w:p>
            <w:pPr>
              <w:jc w:val="left"/>
            </w:pPr>
            <w:r>
              <w:rPr>
                <w:rFonts w:ascii="Courier New" w:hAnsi="Courier New"/>
                <w:sz w:val="20"/>
                <w:szCs w:val="20"/>
              </w:rPr>
              <w:t>ring_id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xcal</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Xcal   -   X-value of cell in calibrated coordinate system [microns] [Roxas]</w:t>
            </w:r>
          </w:p>
        </w:tc>
      </w:tr>
      <w:tr>
        <w:trPr>
          <w:trHeight w:val="500"/>
        </w:trPr>
        <w:tc>
          <w:tcPr>
            <w:tcW w:w="2000" w:type="dxa"/>
            <w:vAlign w:val="center"/>
          </w:tcPr>
          <w:p>
            <w:pPr>
              <w:jc w:val="left"/>
            </w:pPr>
            <w:r>
              <w:rPr>
                <w:rFonts w:ascii="Courier New" w:hAnsi="Courier New"/>
                <w:sz w:val="20"/>
                <w:szCs w:val="20"/>
              </w:rPr>
              <w:t>position</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Ordered cell position within the radial file (in order of production)</w:t>
            </w:r>
          </w:p>
        </w:tc>
      </w:tr>
      <w:tr>
        <w:trPr>
          <w:trHeight w:val="500"/>
        </w:trPr>
        <w:tc>
          <w:tcPr>
            <w:tcW w:w="2000" w:type="dxa"/>
            <w:vAlign w:val="center"/>
          </w:tcPr>
          <w:p>
            <w:pPr>
              <w:jc w:val="left"/>
            </w:pPr>
            <w:r>
              <w:rPr>
                <w:rFonts w:ascii="Courier New" w:hAnsi="Courier New"/>
                <w:sz w:val="20"/>
                <w:szCs w:val="20"/>
              </w:rPr>
              <w:t>area</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area of the parenchyma in the ring [micron2]</w:t>
            </w:r>
          </w:p>
        </w:tc>
      </w:tr>
      <w:tr>
        <w:trPr>
          <w:trHeight w:val="500"/>
        </w:trPr>
        <w:tc>
          <w:tcPr>
            <w:tcW w:w="2000" w:type="dxa"/>
            <w:vAlign w:val="center"/>
          </w:tcPr>
          <w:p>
            <w:pPr>
              <w:jc w:val="left"/>
            </w:pPr>
            <w:r>
              <w:rPr>
                <w:rFonts w:ascii="Courier New" w:hAnsi="Courier New"/>
                <w:sz w:val="20"/>
                <w:szCs w:val="20"/>
              </w:rPr>
              <w:t>double_cwtrad</w:t>
            </w:r>
          </w:p>
        </w:tc>
        <w:tc>
          <w:tcPr>
            <w:tcW w:w="2000" w:type="dxa"/>
            <w:vAlign w:val="center"/>
          </w:tcPr>
          <w:p>
            <w:pPr>
              <w:jc w:val="left"/>
            </w:pPr>
            <w:r>
              <w:rPr>
                <w:rFonts w:ascii="Courier New" w:hAnsi="Courier New"/>
                <w:sz w:val="20"/>
                <w:szCs w:val="20"/>
              </w:rPr>
              <w:t>decimal(10,4)</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Radial double cell wall thickness [micron]</w:t>
            </w:r>
          </w:p>
        </w:tc>
      </w:tr>
    </w:tbl>
    <w:p>
      <w:r>
        <w:rPr>
          <w:rFonts w:ascii="Times New Roman" w:hAnsi="Times New Roman"/>
          <w:sz w:val="20"/>
          <w:szCs w:val="20"/>
        </w:rPr>
        <w:t/>
      </w:r>
    </w:p>
    <w:p>
      <w:r>
        <w:rPr>
          <w:rFonts w:ascii="Times New Roman" w:hAnsi="Times New Roman"/>
          <w:sz w:val="20"/>
          <w:szCs w:val="20"/>
        </w:rPr>
        <w:t>2.22.2. Alternate keys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Key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parenchyma_ak_1</w:t>
            </w:r>
          </w:p>
        </w:tc>
        <w:tc>
          <w:tcPr>
            <w:tcW w:w="2666" w:type="dxa"/>
            <w:vAlign w:val="center"/>
          </w:tcPr>
          <w:p>
            <w:pPr>
              <w:jc w:val="left"/>
            </w:pPr>
            <w:r>
              <w:rPr>
                <w:rFonts w:ascii="Courier New" w:hAnsi="Courier New"/>
                <w:sz w:val="20"/>
                <w:szCs w:val="20"/>
              </w:rPr>
              <w:t>ring_id, position</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r>
        <w:rPr>
          <w:rFonts w:ascii="Times New Roman" w:hAnsi="Times New Roman"/>
          <w:sz w:val="20"/>
          <w:szCs w:val="20"/>
        </w:rPr>
        <w:t>2.22.3. Indexes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Index name</w:t>
            </w:r>
          </w:p>
        </w:tc>
        <w:tc>
          <w:tcPr>
            <w:tcW w:w="2666" w:type="dxa"/>
            <w:vAlign w:val="center"/>
          </w:tcPr>
          <w:p>
            <w:pPr>
              <w:jc w:val="center"/>
            </w:pPr>
            <w:r>
              <w:rPr>
                <w:rFonts w:ascii="Times New Roman" w:hAnsi="Times New Roman"/>
                <w:b/>
                <w:sz w:val="20"/>
                <w:szCs w:val="20"/>
              </w:rPr>
              <w:t>Columns</w:t>
            </w:r>
          </w:p>
        </w:tc>
        <w:tc>
          <w:tcPr>
            <w:tcW w:w="2666" w:type="dxa"/>
            <w:vAlign w:val="center"/>
          </w:tcPr>
          <w:p>
            <w:pPr>
              <w:jc w:val="center"/>
            </w:pPr>
            <w:r>
              <w:rPr>
                <w:rFonts w:ascii="Times New Roman" w:hAnsi="Times New Roman"/>
                <w:b/>
                <w:sz w:val="20"/>
                <w:szCs w:val="20"/>
              </w:rPr>
              <w:t>Description</w:t>
            </w:r>
          </w:p>
        </w:tc>
      </w:tr>
      <w:tr>
        <w:trPr>
          <w:trHeight w:val="500"/>
        </w:trPr>
        <w:tc>
          <w:tcPr>
            <w:tcW w:w="2666" w:type="dxa"/>
            <w:vAlign w:val="center"/>
          </w:tcPr>
          <w:p>
            <w:pPr>
              <w:jc w:val="left"/>
            </w:pPr>
            <w:r>
              <w:rPr>
                <w:rFonts w:ascii="Courier New" w:hAnsi="Courier New"/>
                <w:sz w:val="20"/>
                <w:szCs w:val="20"/>
              </w:rPr>
              <w:t>parenchyma_idx_1</w:t>
            </w:r>
          </w:p>
        </w:tc>
        <w:tc>
          <w:tcPr>
            <w:tcW w:w="2666" w:type="dxa"/>
            <w:vAlign w:val="center"/>
          </w:tcPr>
          <w:p>
            <w:pPr>
              <w:jc w:val="left"/>
            </w:pPr>
            <w:r>
              <w:rPr>
                <w:rFonts w:ascii="Courier New" w:hAnsi="Courier New"/>
                <w:sz w:val="20"/>
                <w:szCs w:val="20"/>
              </w:rPr>
              <w:t>id (ASC), ring_id (ASC)</w:t>
            </w:r>
          </w:p>
        </w:tc>
        <w:tc>
          <w:tcPr>
            <w:tcW w:w="2666"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2.23. Table editing_fk</w:t>
      </w:r>
    </w:p>
    <w:p>
      <w:r>
        <w:rPr>
          <w:b/>
          <w:sz w:val="20"/>
          <w:szCs w:val="20"/>
        </w:rPr>
        <w:t>Description: </w:t>
      </w:r>
      <w:r>
        <w:rPr>
          <w:rFonts w:ascii="Courier New" w:hAnsi="Courier New"/>
          <w:sz w:val="20"/>
          <w:szCs w:val="20"/>
        </w:rPr>
        <w:t>
	 This table contain a list of editing level</w:t>
      </w:r>
    </w:p>
    <w:p>
      <w:r>
        <w:rPr>
          <w:rFonts w:ascii="Times New Roman" w:hAnsi="Times New Roman"/>
          <w:sz w:val="20"/>
          <w:szCs w:val="20"/>
        </w:rPr>
        <w:t>2.23.1.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editing_level</w:t>
            </w:r>
          </w:p>
        </w:tc>
        <w:tc>
          <w:tcPr>
            <w:tcW w:w="2000" w:type="dxa"/>
            <w:vAlign w:val="center"/>
          </w:tcPr>
          <w:p>
            <w:pPr>
              <w:jc w:val="left"/>
            </w:pPr>
            <w:r>
              <w:rPr>
                <w:rFonts w:ascii="Courier New" w:hAnsi="Courier New"/>
                <w:sz w:val="20"/>
                <w:szCs w:val="20"/>
              </w:rPr>
              <w:t>varchar(4)</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level of manual editing
High (Hi), moderate (Mo), minimal (Mi), none (No)</w:t>
            </w:r>
          </w:p>
        </w:tc>
      </w:tr>
    </w:tbl>
    <w:p>
      <w:r>
        <w:rPr>
          <w:rFonts w:ascii="Times New Roman" w:hAnsi="Times New Roman"/>
          <w:sz w:val="20"/>
          <w:szCs w:val="20"/>
        </w:rPr>
        <w:t/>
      </w:r>
    </w:p>
    <w:p>
      <w:pPr>
        <w:pStyle w:val="Heading2"/>
      </w:pPr>
      <w:r>
        <w:t>2.24. Table system_fk</w:t>
      </w:r>
    </w:p>
    <w:p>
      <w:r>
        <w:rPr>
          <w:b/>
          <w:sz w:val="20"/>
          <w:szCs w:val="20"/>
        </w:rPr>
        <w:t>Description: </w:t>
      </w:r>
      <w:r>
        <w:rPr>
          <w:rFonts w:ascii="Courier New" w:hAnsi="Courier New"/>
          <w:sz w:val="20"/>
          <w:szCs w:val="20"/>
        </w:rPr>
        <w:t>
	 This table contain a list of measuring systems</w:t>
      </w:r>
    </w:p>
    <w:p>
      <w:r>
        <w:rPr>
          <w:rFonts w:ascii="Times New Roman" w:hAnsi="Times New Roman"/>
          <w:sz w:val="20"/>
          <w:szCs w:val="20"/>
        </w:rPr>
        <w:t>2.24.1.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system</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measuring system (the process used to collect the data), e.g Image analysis from scanner (Im_scanner) from light microscopy (Im_micro), confocal microscope (Im_confo), slide-scanner (Im_sidescan), (X_ray), Silviscan (Silvi)</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2.25. Table software_fk</w:t>
      </w:r>
    </w:p>
    <w:p>
      <w:r>
        <w:rPr>
          <w:b/>
          <w:sz w:val="20"/>
          <w:szCs w:val="20"/>
        </w:rPr>
        <w:t>Description: </w:t>
      </w:r>
      <w:r>
        <w:rPr>
          <w:rFonts w:ascii="Courier New" w:hAnsi="Courier New"/>
          <w:sz w:val="20"/>
          <w:szCs w:val="20"/>
        </w:rPr>
        <w:t>
	 This table contain a list of measuring software</w:t>
      </w:r>
    </w:p>
    <w:p>
      <w:r>
        <w:rPr>
          <w:rFonts w:ascii="Times New Roman" w:hAnsi="Times New Roman"/>
          <w:sz w:val="20"/>
          <w:szCs w:val="20"/>
        </w:rPr>
        <w:t>2.25.1.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software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Name of the measuring software, e.g ImageJ, Roxas, WinCell, Walesch, ..</w:t>
            </w:r>
          </w:p>
        </w:tc>
      </w:tr>
    </w:tbl>
    <w:p>
      <w:r>
        <w:rPr>
          <w:rFonts w:ascii="Times New Roman" w:hAnsi="Times New Roman"/>
          <w:sz w:val="20"/>
          <w:szCs w:val="20"/>
        </w:rPr>
        <w:t/>
      </w:r>
    </w:p>
    <w:p>
      <w:pPr>
        <w:pStyle w:val="Heading2"/>
      </w:pPr>
      <w:r>
        <w:t>2.26. Table mes_geometry_fk</w:t>
      </w:r>
    </w:p>
    <w:p>
      <w:r>
        <w:rPr>
          <w:b/>
          <w:sz w:val="20"/>
          <w:szCs w:val="20"/>
        </w:rPr>
        <w:t>Description: </w:t>
      </w:r>
      <w:r>
        <w:rPr>
          <w:rFonts w:ascii="Courier New" w:hAnsi="Courier New"/>
          <w:sz w:val="20"/>
          <w:szCs w:val="20"/>
        </w:rPr>
        <w:t>
	 This table contain a list of measurement geometry</w:t>
      </w:r>
    </w:p>
    <w:p>
      <w:r>
        <w:rPr>
          <w:rFonts w:ascii="Times New Roman" w:hAnsi="Times New Roman"/>
          <w:sz w:val="20"/>
          <w:szCs w:val="20"/>
        </w:rPr>
        <w:t>2.26.1.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mes_geometry</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Linear sample (L) or circular sample (C)</w:t>
            </w:r>
          </w:p>
        </w:tc>
      </w:tr>
    </w:tbl>
    <w:p>
      <w:r>
        <w:rPr>
          <w:rFonts w:ascii="Times New Roman" w:hAnsi="Times New Roman"/>
          <w:sz w:val="20"/>
          <w:szCs w:val="20"/>
        </w:rPr>
        <w:t/>
      </w:r>
    </w:p>
    <w:p>
      <w:pPr>
        <w:pStyle w:val="Heading2"/>
      </w:pPr>
      <w:r>
        <w:t>2.27. Table clima_param_fk</w:t>
      </w:r>
    </w:p>
    <w:p>
      <w:r>
        <w:rPr>
          <w:b/>
          <w:sz w:val="20"/>
          <w:szCs w:val="20"/>
        </w:rPr>
        <w:t>Description: </w:t>
      </w:r>
      <w:r>
        <w:rPr>
          <w:rFonts w:ascii="Courier New" w:hAnsi="Courier New"/>
          <w:sz w:val="20"/>
          <w:szCs w:val="20"/>
        </w:rPr>
        <w:t>
	 This table contain a list of climatic factors</w:t>
      </w:r>
    </w:p>
    <w:p>
      <w:r>
        <w:rPr>
          <w:rFonts w:ascii="Times New Roman" w:hAnsi="Times New Roman"/>
          <w:sz w:val="20"/>
          <w:szCs w:val="20"/>
        </w:rPr>
        <w:t>2.27.1.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param</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source for the climatic data, e.g Temp, Precip, SPEI1,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2.28. Table sample_type_fk</w:t>
      </w:r>
    </w:p>
    <w:p>
      <w:r>
        <w:rPr>
          <w:b/>
          <w:sz w:val="20"/>
          <w:szCs w:val="20"/>
        </w:rPr>
        <w:t>Description: </w:t>
      </w:r>
      <w:r>
        <w:rPr>
          <w:rFonts w:ascii="Courier New" w:hAnsi="Courier New"/>
          <w:sz w:val="20"/>
          <w:szCs w:val="20"/>
        </w:rPr>
        <w:t>
	 This table contain a list of cell types</w:t>
      </w:r>
    </w:p>
    <w:p>
      <w:r>
        <w:rPr>
          <w:rFonts w:ascii="Times New Roman" w:hAnsi="Times New Roman"/>
          <w:sz w:val="20"/>
          <w:szCs w:val="20"/>
        </w:rPr>
        <w:t>2.28.1.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sample_type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cell type</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Category of cell type
micro section
V = Vessel
P = Parenchyma
F = Fiber
B = Band integration</w:t>
            </w:r>
          </w:p>
        </w:tc>
      </w:tr>
    </w:tbl>
    <w:p>
      <w:r>
        <w:rPr>
          <w:rFonts w:ascii="Times New Roman" w:hAnsi="Times New Roman"/>
          <w:sz w:val="20"/>
          <w:szCs w:val="20"/>
        </w:rPr>
        <w:t/>
      </w:r>
    </w:p>
    <w:p>
      <w:pPr>
        <w:pStyle w:val="Heading2"/>
      </w:pPr>
      <w:r>
        <w:t>2.29. Table soil_depth_fk</w:t>
      </w:r>
    </w:p>
    <w:p>
      <w:r>
        <w:rPr>
          <w:b/>
          <w:sz w:val="20"/>
          <w:szCs w:val="20"/>
        </w:rPr>
        <w:t>Description: </w:t>
      </w:r>
      <w:r>
        <w:rPr>
          <w:rFonts w:ascii="Courier New" w:hAnsi="Courier New"/>
          <w:sz w:val="20"/>
          <w:szCs w:val="20"/>
        </w:rPr>
        <w:t>
	 This table contain a list of species code</w:t>
      </w:r>
    </w:p>
    <w:p>
      <w:r>
        <w:rPr>
          <w:rFonts w:ascii="Times New Roman" w:hAnsi="Times New Roman"/>
          <w:sz w:val="20"/>
          <w:szCs w:val="20"/>
        </w:rPr>
        <w:t>2.29.1.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soil_depth</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four character code to identify the species, e.g. LADE = Larix decidua</w:t>
            </w:r>
          </w:p>
        </w:tc>
      </w:tr>
    </w:tbl>
    <w:p>
      <w:r>
        <w:rPr>
          <w:rFonts w:ascii="Times New Roman" w:hAnsi="Times New Roman"/>
          <w:sz w:val="20"/>
          <w:szCs w:val="20"/>
        </w:rPr>
        <w:t/>
      </w:r>
    </w:p>
    <w:p>
      <w:pPr>
        <w:pStyle w:val="Heading2"/>
      </w:pPr>
      <w:r>
        <w:t>2.30. Table soil_water_fk</w:t>
      </w:r>
    </w:p>
    <w:p>
      <w:r>
        <w:rPr>
          <w:b/>
          <w:sz w:val="20"/>
          <w:szCs w:val="20"/>
        </w:rPr>
        <w:t>Description: </w:t>
      </w:r>
      <w:r>
        <w:rPr>
          <w:rFonts w:ascii="Courier New" w:hAnsi="Courier New"/>
          <w:sz w:val="20"/>
          <w:szCs w:val="20"/>
        </w:rPr>
        <w:t>
	 This table contain a list of species code</w:t>
      </w:r>
    </w:p>
    <w:p>
      <w:r>
        <w:rPr>
          <w:rFonts w:ascii="Times New Roman" w:hAnsi="Times New Roman"/>
          <w:sz w:val="20"/>
          <w:szCs w:val="20"/>
        </w:rPr>
        <w:t>2.30.1.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soil_water_capacity</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four character code to identify the species, e.g. LADE = Larix decidua</w:t>
            </w:r>
          </w:p>
        </w:tc>
      </w:tr>
    </w:tbl>
    <w:p>
      <w:r>
        <w:rPr>
          <w:rFonts w:ascii="Times New Roman" w:hAnsi="Times New Roman"/>
          <w:sz w:val="20"/>
          <w:szCs w:val="20"/>
        </w:rPr>
        <w:t/>
      </w:r>
    </w:p>
    <w:p>
      <w:pPr>
        <w:pStyle w:val="Heading2"/>
      </w:pPr>
      <w:r>
        <w:t>2.31. Table species_composition_fk</w:t>
      </w:r>
    </w:p>
    <w:p>
      <w:r>
        <w:rPr>
          <w:b/>
          <w:sz w:val="20"/>
          <w:szCs w:val="20"/>
        </w:rPr>
        <w:t>Description: </w:t>
      </w:r>
      <w:r>
        <w:rPr>
          <w:rFonts w:ascii="Courier New" w:hAnsi="Courier New"/>
          <w:sz w:val="20"/>
          <w:szCs w:val="20"/>
        </w:rPr>
        <w:t>
	 This table contain a list of species code</w:t>
      </w:r>
    </w:p>
    <w:p>
      <w:r>
        <w:rPr>
          <w:rFonts w:ascii="Times New Roman" w:hAnsi="Times New Roman"/>
          <w:sz w:val="20"/>
          <w:szCs w:val="20"/>
        </w:rPr>
        <w:t>2.31.1.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species_composition</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four character code to identify the species, e.g. LADE = Larix decidua</w:t>
            </w:r>
          </w:p>
        </w:tc>
      </w:tr>
    </w:tbl>
    <w:p>
      <w:r>
        <w:rPr>
          <w:rFonts w:ascii="Times New Roman" w:hAnsi="Times New Roman"/>
          <w:sz w:val="20"/>
          <w:szCs w:val="20"/>
        </w:rPr>
        <w:t/>
      </w:r>
    </w:p>
    <w:p>
      <w:pPr>
        <w:pStyle w:val="Heading2"/>
      </w:pPr>
      <w:r>
        <w:t>2.32. Table management_fk</w:t>
      </w:r>
    </w:p>
    <w:p>
      <w:r>
        <w:rPr>
          <w:b/>
          <w:sz w:val="20"/>
          <w:szCs w:val="20"/>
        </w:rPr>
        <w:t>Description: </w:t>
      </w:r>
      <w:r>
        <w:rPr>
          <w:rFonts w:ascii="Courier New" w:hAnsi="Courier New"/>
          <w:sz w:val="20"/>
          <w:szCs w:val="20"/>
        </w:rPr>
        <w:t>
	 This table contain a list of species code</w:t>
      </w:r>
    </w:p>
    <w:p>
      <w:r>
        <w:rPr>
          <w:rFonts w:ascii="Times New Roman" w:hAnsi="Times New Roman"/>
          <w:sz w:val="20"/>
          <w:szCs w:val="20"/>
        </w:rPr>
        <w:t>2.32.1.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management</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four character code to identify the species, e.g. LADE = Larix decidua</w:t>
            </w:r>
          </w:p>
        </w:tc>
      </w:tr>
    </w:tbl>
    <w:p>
      <w:r>
        <w:rPr>
          <w:rFonts w:ascii="Times New Roman" w:hAnsi="Times New Roman"/>
          <w:sz w:val="20"/>
          <w:szCs w:val="20"/>
        </w:rPr>
        <w:t/>
      </w:r>
    </w:p>
    <w:p>
      <w:pPr>
        <w:pStyle w:val="Heading2"/>
      </w:pPr>
      <w:r>
        <w:t>2.33. Table target_proxy_fk</w:t>
      </w:r>
    </w:p>
    <w:p>
      <w:r>
        <w:rPr>
          <w:b/>
          <w:sz w:val="20"/>
          <w:szCs w:val="20"/>
        </w:rPr>
        <w:t>Description: </w:t>
      </w:r>
      <w:r>
        <w:rPr>
          <w:rFonts w:ascii="Courier New" w:hAnsi="Courier New"/>
          <w:sz w:val="20"/>
          <w:szCs w:val="20"/>
        </w:rPr>
        <w:t>
	 This table contain a list of target proxies</w:t>
      </w:r>
    </w:p>
    <w:p>
      <w:r>
        <w:rPr>
          <w:rFonts w:ascii="Times New Roman" w:hAnsi="Times New Roman"/>
          <w:sz w:val="20"/>
          <w:szCs w:val="20"/>
        </w:rPr>
        <w:t>2.33.1.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target_proxy</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A unique identification for the species</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A 20 character code to identify the target proxy, e.g. cell anatomy, X-ray density, blue light density</w:t>
            </w:r>
          </w:p>
        </w:tc>
      </w:tr>
    </w:tbl>
    <w:p>
      <w:r>
        <w:rPr>
          <w:rFonts w:ascii="Times New Roman" w:hAnsi="Times New Roman"/>
          <w:sz w:val="20"/>
          <w:szCs w:val="20"/>
        </w:rPr>
        <w:t/>
      </w:r>
    </w:p>
    <w:p>
      <w:pPr>
        <w:pStyle w:val="Heading2"/>
      </w:pPr>
      <w:r>
        <w:t>2.34. Table explore_option_summary</w:t>
      </w:r>
    </w:p>
    <w:p>
      <w:r>
        <w:rPr>
          <w:b/>
          <w:sz w:val="20"/>
          <w:szCs w:val="20"/>
        </w:rPr>
        <w:t>Description: </w:t>
      </w:r>
      <w:r>
        <w:rPr>
          <w:rFonts w:ascii="Courier New" w:hAnsi="Courier New"/>
          <w:sz w:val="20"/>
          <w:szCs w:val="20"/>
        </w:rPr>
        <w:t>
	 The summary table of all possible combinations of site ids and table id
	</w:t>
      </w:r>
    </w:p>
    <w:p>
      <w:r>
        <w:rPr>
          <w:rFonts w:ascii="Times New Roman" w:hAnsi="Times New Roman"/>
          <w:sz w:val="20"/>
          <w:szCs w:val="20"/>
        </w:rPr>
        <w:t>2.34.1.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site_id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person_id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last_name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2.35. Table global_table</w:t>
      </w:r>
    </w:p>
    <w:p>
      <w:r>
        <w:rPr>
          <w:b/>
          <w:sz w:val="20"/>
          <w:szCs w:val="20"/>
        </w:rPr>
        <w:t>Description: </w:t>
      </w:r>
      <w:r>
        <w:rPr>
          <w:rFonts w:ascii="Courier New" w:hAnsi="Courier New"/>
          <w:sz w:val="20"/>
          <w:szCs w:val="20"/>
        </w:rPr>
        <w:t>
	 A table that extract and summarise the most relevant information from the dataset for facilitating interaction to shiny
	</w:t>
      </w:r>
    </w:p>
    <w:p>
      <w:r>
        <w:rPr>
          <w:rFonts w:ascii="Times New Roman" w:hAnsi="Times New Roman"/>
          <w:sz w:val="20"/>
          <w:szCs w:val="20"/>
        </w:rPr>
        <w:t>2.35.1.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target_proxy</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cell_type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organ</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site_id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site_code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country_code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longitude</w:t>
            </w:r>
          </w:p>
        </w:tc>
        <w:tc>
          <w:tcPr>
            <w:tcW w:w="2000" w:type="dxa"/>
            <w:vAlign w:val="center"/>
          </w:tcPr>
          <w:p>
            <w:pPr>
              <w:jc w:val="left"/>
            </w:pPr>
            <w:r>
              <w:rPr>
                <w:rFonts w:ascii="Courier New" w:hAnsi="Courier New"/>
                <w:sz w:val="20"/>
                <w:szCs w:val="20"/>
              </w:rPr>
              <w:t>decimal(10,7)</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latitude</w:t>
            </w:r>
          </w:p>
        </w:tc>
        <w:tc>
          <w:tcPr>
            <w:tcW w:w="2000" w:type="dxa"/>
            <w:vAlign w:val="center"/>
          </w:tcPr>
          <w:p>
            <w:pPr>
              <w:jc w:val="left"/>
            </w:pPr>
            <w:r>
              <w:rPr>
                <w:rFonts w:ascii="Courier New" w:hAnsi="Courier New"/>
                <w:sz w:val="20"/>
                <w:szCs w:val="20"/>
              </w:rPr>
              <w:t>decimal(10,7)</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species_code</w:t>
            </w:r>
          </w:p>
        </w:tc>
        <w:tc>
          <w:tcPr>
            <w:tcW w:w="2000" w:type="dxa"/>
            <w:vAlign w:val="center"/>
          </w:tcPr>
          <w:p>
            <w:pPr>
              <w:jc w:val="left"/>
            </w:pPr>
            <w:r>
              <w:rPr>
                <w:rFonts w:ascii="Courier New" w:hAnsi="Courier New"/>
                <w:sz w:val="20"/>
                <w:szCs w:val="20"/>
              </w:rPr>
              <w:t>varchar(4)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n_trees</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n_radii_tree</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n_rings</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max_to</w:t>
            </w:r>
          </w:p>
        </w:tc>
        <w:tc>
          <w:tcPr>
            <w:tcW w:w="2000" w:type="dxa"/>
            <w:vAlign w:val="center"/>
          </w:tcPr>
          <w:p>
            <w:pPr>
              <w:jc w:val="left"/>
            </w:pPr>
            <w:r>
              <w:rPr>
                <w:rFonts w:ascii="Courier New" w:hAnsi="Courier New"/>
                <w:sz w:val="20"/>
                <w:szCs w:val="20"/>
              </w:rPr>
              <w:t>decimal(4)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max_from</w:t>
            </w:r>
          </w:p>
        </w:tc>
        <w:tc>
          <w:tcPr>
            <w:tcW w:w="2000" w:type="dxa"/>
            <w:vAlign w:val="center"/>
          </w:tcPr>
          <w:p>
            <w:pPr>
              <w:jc w:val="left"/>
            </w:pPr>
            <w:r>
              <w:rPr>
                <w:rFonts w:ascii="Courier New" w:hAnsi="Courier New"/>
                <w:sz w:val="20"/>
                <w:szCs w:val="20"/>
              </w:rPr>
              <w:t>decimal(4)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system</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software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average_ring_width</w:t>
            </w:r>
          </w:p>
        </w:tc>
        <w:tc>
          <w:tcPr>
            <w:tcW w:w="2000" w:type="dxa"/>
            <w:vAlign w:val="center"/>
          </w:tcPr>
          <w:p>
            <w:pPr>
              <w:jc w:val="left"/>
            </w:pPr>
            <w:r>
              <w:rPr>
                <w:rFonts w:ascii="Courier New" w:hAnsi="Courier New"/>
                <w:sz w:val="20"/>
                <w:szCs w:val="20"/>
              </w:rPr>
              <w:t>decimal(8,2)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average_eww</w:t>
            </w:r>
          </w:p>
        </w:tc>
        <w:tc>
          <w:tcPr>
            <w:tcW w:w="2000" w:type="dxa"/>
            <w:vAlign w:val="center"/>
          </w:tcPr>
          <w:p>
            <w:pPr>
              <w:jc w:val="left"/>
            </w:pPr>
            <w:r>
              <w:rPr>
                <w:rFonts w:ascii="Courier New" w:hAnsi="Courier New"/>
                <w:sz w:val="20"/>
                <w:szCs w:val="20"/>
              </w:rPr>
              <w:t>decimal(8,2)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average_lww</w:t>
            </w:r>
          </w:p>
        </w:tc>
        <w:tc>
          <w:tcPr>
            <w:tcW w:w="2000" w:type="dxa"/>
            <w:vAlign w:val="center"/>
          </w:tcPr>
          <w:p>
            <w:pPr>
              <w:jc w:val="left"/>
            </w:pPr>
            <w:r>
              <w:rPr>
                <w:rFonts w:ascii="Courier New" w:hAnsi="Courier New"/>
                <w:sz w:val="20"/>
                <w:szCs w:val="20"/>
              </w:rPr>
              <w:t>decimal(8,2)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contact_last_name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contact_first_name</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contact_email</w:t>
            </w:r>
          </w:p>
        </w:tc>
        <w:tc>
          <w:tcPr>
            <w:tcW w:w="2000" w:type="dxa"/>
            <w:vAlign w:val="center"/>
          </w:tcPr>
          <w:p>
            <w:pPr>
              <w:jc w:val="left"/>
            </w:pPr>
            <w:r>
              <w:rPr>
                <w:rFonts w:ascii="Courier New" w:hAnsi="Courier New"/>
                <w:sz w:val="20"/>
                <w:szCs w:val="20"/>
              </w:rPr>
              <w:t>varchar(64)</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contact_institution_code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2.36. Table clima_data_source_fk</w:t>
      </w:r>
    </w:p>
    <w:p>
      <w:r>
        <w:rPr>
          <w:b/>
          <w:sz w:val="20"/>
          <w:szCs w:val="20"/>
        </w:rPr>
        <w:t>Description: </w:t>
      </w:r>
      <w:r>
        <w:rPr>
          <w:rFonts w:ascii="Courier New" w:hAnsi="Courier New"/>
          <w:sz w:val="20"/>
          <w:szCs w:val="20"/>
        </w:rPr>
        <w:t>
	 This table contain a list of climatic factors</w:t>
      </w:r>
    </w:p>
    <w:p>
      <w:r>
        <w:rPr>
          <w:rFonts w:ascii="Times New Roman" w:hAnsi="Times New Roman"/>
          <w:sz w:val="20"/>
          <w:szCs w:val="20"/>
        </w:rPr>
        <w:t>2.36.1.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source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source for the climatic data, e.g Temp, Precip, SPEI1,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br w:type="page"/>
      </w:r>
    </w:p>
    <w:p>
      <w:pPr>
        <w:pStyle w:val="Heading1"/>
      </w:pPr>
      <w:r>
        <w:t>3. References</w:t>
      </w:r>
    </w:p>
    <w:p>
      <w:pPr>
        <w:pStyle w:val="Heading2"/>
      </w:pPr>
      <w:r>
        <w:t>3.1. Reference Tree_site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site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tree</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site_id</w:t>
            </w:r>
          </w:p>
        </w:tc>
      </w:tr>
    </w:tbl>
    <w:p>
      <w:r>
        <w:rPr>
          <w:rFonts w:ascii="Times New Roman" w:hAnsi="Times New Roman"/>
          <w:sz w:val="20"/>
          <w:szCs w:val="20"/>
        </w:rPr>
        <w:t/>
      </w:r>
    </w:p>
    <w:p>
      <w:pPr>
        <w:pStyle w:val="Heading2"/>
      </w:pPr>
      <w:r>
        <w:t>3.2. Reference Cell_ring</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ring</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profile</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ring_id</w:t>
            </w:r>
          </w:p>
        </w:tc>
      </w:tr>
    </w:tbl>
    <w:p>
      <w:r>
        <w:rPr>
          <w:rFonts w:ascii="Times New Roman" w:hAnsi="Times New Roman"/>
          <w:sz w:val="20"/>
          <w:szCs w:val="20"/>
        </w:rPr>
        <w:t/>
      </w:r>
    </w:p>
    <w:p>
      <w:pPr>
        <w:pStyle w:val="Heading2"/>
      </w:pPr>
      <w:r>
        <w:t>3.3. Reference publication_site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site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publication</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site_id</w:t>
            </w:r>
          </w:p>
        </w:tc>
      </w:tr>
    </w:tbl>
    <w:p>
      <w:r>
        <w:rPr>
          <w:rFonts w:ascii="Times New Roman" w:hAnsi="Times New Roman"/>
          <w:sz w:val="20"/>
          <w:szCs w:val="20"/>
        </w:rPr>
        <w:t/>
      </w:r>
    </w:p>
    <w:p>
      <w:pPr>
        <w:pStyle w:val="Heading2"/>
      </w:pPr>
      <w:r>
        <w:t>3.4. Reference data_owners_site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site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person_role</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site_id</w:t>
            </w:r>
          </w:p>
        </w:tc>
      </w:tr>
    </w:tbl>
    <w:p>
      <w:r>
        <w:rPr>
          <w:rFonts w:ascii="Times New Roman" w:hAnsi="Times New Roman"/>
          <w:sz w:val="20"/>
          <w:szCs w:val="20"/>
        </w:rPr>
        <w:t/>
      </w:r>
    </w:p>
    <w:p>
      <w:pPr>
        <w:pStyle w:val="Heading2"/>
      </w:pPr>
      <w:r>
        <w:t>3.5. Reference Tree_species_fk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species_fk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tree</w:t>
            </w:r>
          </w:p>
        </w:tc>
      </w:tr>
      <w:tr>
        <w:trPr>
          <w:trHeight w:val="500"/>
        </w:trPr>
        <w:tc>
          <w:tcPr>
            <w:tcW w:w="2666" w:type="dxa"/>
            <w:vAlign w:val="center"/>
          </w:tcPr>
          <w:p>
            <w:pPr>
              <w:jc w:val="left"/>
            </w:pPr>
            <w:r>
              <w:rPr>
                <w:rFonts w:ascii="Courier New" w:hAnsi="Courier New"/>
                <w:sz w:val="20"/>
                <w:szCs w:val="20"/>
              </w:rPr>
              <w:t>species_code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species_code</w:t>
            </w:r>
          </w:p>
        </w:tc>
      </w:tr>
    </w:tbl>
    <w:p>
      <w:r>
        <w:rPr>
          <w:rFonts w:ascii="Times New Roman" w:hAnsi="Times New Roman"/>
          <w:sz w:val="20"/>
          <w:szCs w:val="20"/>
        </w:rPr>
        <w:t/>
      </w:r>
    </w:p>
    <w:p>
      <w:pPr>
        <w:pStyle w:val="Heading2"/>
      </w:pPr>
      <w:r>
        <w:t>3.6. Reference site_country_fk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country_fk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site</w:t>
            </w:r>
          </w:p>
        </w:tc>
      </w:tr>
      <w:tr>
        <w:trPr>
          <w:trHeight w:val="500"/>
        </w:trPr>
        <w:tc>
          <w:tcPr>
            <w:tcW w:w="2666" w:type="dxa"/>
            <w:vAlign w:val="center"/>
          </w:tcPr>
          <w:p>
            <w:pPr>
              <w:jc w:val="left"/>
            </w:pPr>
            <w:r>
              <w:rPr>
                <w:rFonts w:ascii="Courier New" w:hAnsi="Courier New"/>
                <w:sz w:val="20"/>
                <w:szCs w:val="20"/>
              </w:rPr>
              <w:t>country_code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country_code</w:t>
            </w:r>
          </w:p>
        </w:tc>
      </w:tr>
    </w:tbl>
    <w:p>
      <w:r>
        <w:rPr>
          <w:rFonts w:ascii="Times New Roman" w:hAnsi="Times New Roman"/>
          <w:sz w:val="20"/>
          <w:szCs w:val="20"/>
        </w:rPr>
        <w:t/>
      </w:r>
    </w:p>
    <w:p>
      <w:pPr>
        <w:pStyle w:val="Heading2"/>
      </w:pPr>
      <w:r>
        <w:t>3.7. Reference institution_fk_country_fk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country_fk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institution_fk</w:t>
            </w:r>
          </w:p>
        </w:tc>
      </w:tr>
      <w:tr>
        <w:trPr>
          <w:trHeight w:val="500"/>
        </w:trPr>
        <w:tc>
          <w:tcPr>
            <w:tcW w:w="2666" w:type="dxa"/>
            <w:vAlign w:val="center"/>
          </w:tcPr>
          <w:p>
            <w:pPr>
              <w:jc w:val="left"/>
            </w:pPr>
            <w:r>
              <w:rPr>
                <w:rFonts w:ascii="Courier New" w:hAnsi="Courier New"/>
                <w:sz w:val="20"/>
                <w:szCs w:val="20"/>
              </w:rPr>
              <w:t>country_code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country_code</w:t>
            </w:r>
          </w:p>
        </w:tc>
      </w:tr>
    </w:tbl>
    <w:p>
      <w:r>
        <w:rPr>
          <w:rFonts w:ascii="Times New Roman" w:hAnsi="Times New Roman"/>
          <w:sz w:val="20"/>
          <w:szCs w:val="20"/>
        </w:rPr>
        <w:t/>
      </w:r>
    </w:p>
    <w:p>
      <w:pPr>
        <w:pStyle w:val="Heading2"/>
      </w:pPr>
      <w:r>
        <w:t>3.8. Reference contributor_institution_fk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institution_fk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person</w:t>
            </w:r>
          </w:p>
        </w:tc>
      </w:tr>
      <w:tr>
        <w:trPr>
          <w:trHeight w:val="500"/>
        </w:trPr>
        <w:tc>
          <w:tcPr>
            <w:tcW w:w="2666" w:type="dxa"/>
            <w:vAlign w:val="center"/>
          </w:tcPr>
          <w:p>
            <w:pPr>
              <w:jc w:val="left"/>
            </w:pPr>
            <w:r>
              <w:rPr>
                <w:rFonts w:ascii="Courier New" w:hAnsi="Courier New"/>
                <w:sz w:val="20"/>
                <w:szCs w:val="20"/>
              </w:rPr>
              <w:t>institution_code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institution_code</w:t>
            </w:r>
          </w:p>
        </w:tc>
      </w:tr>
    </w:tbl>
    <w:p>
      <w:r>
        <w:rPr>
          <w:rFonts w:ascii="Times New Roman" w:hAnsi="Times New Roman"/>
          <w:sz w:val="20"/>
          <w:szCs w:val="20"/>
        </w:rPr>
        <w:t/>
      </w:r>
    </w:p>
    <w:p>
      <w:pPr>
        <w:pStyle w:val="Heading2"/>
      </w:pPr>
      <w:r>
        <w:t>3.9. Reference data_owners_person</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person</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person_role</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person_id</w:t>
            </w:r>
          </w:p>
        </w:tc>
      </w:tr>
    </w:tbl>
    <w:p>
      <w:r>
        <w:rPr>
          <w:rFonts w:ascii="Times New Roman" w:hAnsi="Times New Roman"/>
          <w:sz w:val="20"/>
          <w:szCs w:val="20"/>
        </w:rPr>
        <w:t/>
      </w:r>
    </w:p>
    <w:p>
      <w:pPr>
        <w:pStyle w:val="Heading2"/>
      </w:pPr>
      <w:r>
        <w:t>3.10. Reference data_contribution_person_role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role_fk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person_role</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role</w:t>
            </w:r>
          </w:p>
        </w:tc>
      </w:tr>
    </w:tbl>
    <w:p>
      <w:r>
        <w:rPr>
          <w:rFonts w:ascii="Times New Roman" w:hAnsi="Times New Roman"/>
          <w:sz w:val="20"/>
          <w:szCs w:val="20"/>
        </w:rPr>
        <w:t/>
      </w:r>
    </w:p>
    <w:p>
      <w:pPr>
        <w:pStyle w:val="Heading2"/>
      </w:pPr>
      <w:r>
        <w:t>3.11. Reference comments_person</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person</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comments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person_id</w:t>
            </w:r>
          </w:p>
        </w:tc>
      </w:tr>
    </w:tbl>
    <w:p>
      <w:r>
        <w:rPr>
          <w:rFonts w:ascii="Times New Roman" w:hAnsi="Times New Roman"/>
          <w:sz w:val="20"/>
          <w:szCs w:val="20"/>
        </w:rPr>
        <w:t/>
      </w:r>
    </w:p>
    <w:p>
      <w:pPr>
        <w:pStyle w:val="Heading2"/>
      </w:pPr>
      <w:r>
        <w:t>3.12. Reference Tree_status_fk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status_fk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tree</w:t>
            </w:r>
          </w:p>
        </w:tc>
      </w:tr>
      <w:tr>
        <w:trPr>
          <w:trHeight w:val="500"/>
        </w:trPr>
        <w:tc>
          <w:tcPr>
            <w:tcW w:w="2666" w:type="dxa"/>
            <w:vAlign w:val="center"/>
          </w:tcPr>
          <w:p>
            <w:pPr>
              <w:jc w:val="left"/>
            </w:pPr>
            <w:r>
              <w:rPr>
                <w:rFonts w:ascii="Courier New" w:hAnsi="Courier New"/>
                <w:sz w:val="20"/>
                <w:szCs w:val="20"/>
              </w:rPr>
              <w:t>status_code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status_code</w:t>
            </w:r>
          </w:p>
        </w:tc>
      </w:tr>
    </w:tbl>
    <w:p>
      <w:r>
        <w:rPr>
          <w:rFonts w:ascii="Times New Roman" w:hAnsi="Times New Roman"/>
          <w:sz w:val="20"/>
          <w:szCs w:val="20"/>
        </w:rPr>
        <w:t/>
      </w:r>
    </w:p>
    <w:p>
      <w:pPr>
        <w:pStyle w:val="Heading2"/>
      </w:pPr>
      <w:r>
        <w:t>3.13. Reference Core_type_fk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organ_fk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wood_sample</w:t>
            </w:r>
          </w:p>
        </w:tc>
      </w:tr>
      <w:tr>
        <w:trPr>
          <w:trHeight w:val="500"/>
        </w:trPr>
        <w:tc>
          <w:tcPr>
            <w:tcW w:w="2666" w:type="dxa"/>
            <w:vAlign w:val="center"/>
          </w:tcPr>
          <w:p>
            <w:pPr>
              <w:jc w:val="left"/>
            </w:pPr>
            <w:r>
              <w:rPr>
                <w:rFonts w:ascii="Courier New" w:hAnsi="Courier New"/>
                <w:sz w:val="20"/>
                <w:szCs w:val="20"/>
              </w:rPr>
              <w:t>organ</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organ</w:t>
            </w:r>
          </w:p>
        </w:tc>
      </w:tr>
    </w:tbl>
    <w:p>
      <w:r>
        <w:rPr>
          <w:rFonts w:ascii="Times New Roman" w:hAnsi="Times New Roman"/>
          <w:sz w:val="20"/>
          <w:szCs w:val="20"/>
        </w:rPr>
        <w:t/>
      </w:r>
    </w:p>
    <w:p>
      <w:pPr>
        <w:pStyle w:val="Heading2"/>
      </w:pPr>
      <w:r>
        <w:t>3.14. Reference Core_Tree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tree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wood_sample</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tree_id</w:t>
            </w:r>
          </w:p>
        </w:tc>
      </w:tr>
    </w:tbl>
    <w:p>
      <w:r>
        <w:rPr>
          <w:rFonts w:ascii="Times New Roman" w:hAnsi="Times New Roman"/>
          <w:sz w:val="20"/>
          <w:szCs w:val="20"/>
        </w:rPr>
        <w:t/>
      </w:r>
    </w:p>
    <w:p>
      <w:pPr>
        <w:pStyle w:val="Heading2"/>
      </w:pPr>
      <w:r>
        <w:t>3.15. Reference Core_cell_type_fk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cell_type_fk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wood_sample</w:t>
            </w:r>
          </w:p>
        </w:tc>
      </w:tr>
      <w:tr>
        <w:trPr>
          <w:trHeight w:val="500"/>
        </w:trPr>
        <w:tc>
          <w:tcPr>
            <w:tcW w:w="2666" w:type="dxa"/>
            <w:vAlign w:val="center"/>
          </w:tcPr>
          <w:p>
            <w:pPr>
              <w:jc w:val="left"/>
            </w:pPr>
            <w:r>
              <w:rPr>
                <w:rFonts w:ascii="Courier New" w:hAnsi="Courier New"/>
                <w:sz w:val="20"/>
                <w:szCs w:val="20"/>
              </w:rPr>
              <w:t>cell_type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cell_type</w:t>
            </w:r>
          </w:p>
        </w:tc>
      </w:tr>
    </w:tbl>
    <w:p>
      <w:r>
        <w:rPr>
          <w:rFonts w:ascii="Times New Roman" w:hAnsi="Times New Roman"/>
          <w:sz w:val="20"/>
          <w:szCs w:val="20"/>
        </w:rPr>
        <w:t/>
      </w:r>
    </w:p>
    <w:p>
      <w:pPr>
        <w:pStyle w:val="Heading2"/>
      </w:pPr>
      <w:r>
        <w:t>3.16. Reference tracheid_row_ring</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ring</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tracheid_row</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ring_id</w:t>
            </w:r>
          </w:p>
        </w:tc>
      </w:tr>
    </w:tbl>
    <w:p>
      <w:r>
        <w:rPr>
          <w:rFonts w:ascii="Times New Roman" w:hAnsi="Times New Roman"/>
          <w:sz w:val="20"/>
          <w:szCs w:val="20"/>
        </w:rPr>
        <w:t/>
      </w:r>
    </w:p>
    <w:p>
      <w:pPr>
        <w:pStyle w:val="Heading2"/>
      </w:pPr>
      <w:r>
        <w:t>3.17. Reference tracheid_full_ring</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ring</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tracheid_full</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ring_id</w:t>
            </w:r>
          </w:p>
        </w:tc>
      </w:tr>
    </w:tbl>
    <w:p>
      <w:r>
        <w:rPr>
          <w:rFonts w:ascii="Times New Roman" w:hAnsi="Times New Roman"/>
          <w:sz w:val="20"/>
          <w:szCs w:val="20"/>
        </w:rPr>
        <w:t/>
      </w:r>
    </w:p>
    <w:p>
      <w:pPr>
        <w:pStyle w:val="Heading2"/>
      </w:pPr>
      <w:r>
        <w:t>3.18. Reference vessel_ring</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ring</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vessel</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ring_id</w:t>
            </w:r>
          </w:p>
        </w:tc>
      </w:tr>
    </w:tbl>
    <w:p>
      <w:r>
        <w:rPr>
          <w:rFonts w:ascii="Times New Roman" w:hAnsi="Times New Roman"/>
          <w:sz w:val="20"/>
          <w:szCs w:val="20"/>
        </w:rPr>
        <w:t/>
      </w:r>
    </w:p>
    <w:p>
      <w:pPr>
        <w:pStyle w:val="Heading2"/>
      </w:pPr>
      <w:r>
        <w:t>3.19. Reference Archiving_wood_sample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wood_sample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measure_info</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sample_id</w:t>
            </w:r>
          </w:p>
        </w:tc>
      </w:tr>
    </w:tbl>
    <w:p>
      <w:r>
        <w:rPr>
          <w:rFonts w:ascii="Times New Roman" w:hAnsi="Times New Roman"/>
          <w:sz w:val="20"/>
          <w:szCs w:val="20"/>
        </w:rPr>
        <w:t/>
      </w:r>
    </w:p>
    <w:p>
      <w:pPr>
        <w:pStyle w:val="Heading2"/>
      </w:pPr>
      <w:r>
        <w:t>3.20. Reference clima_site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site</w:t>
            </w:r>
          </w:p>
        </w:tc>
        <w:tc>
          <w:tcPr>
            <w:tcW w:w="2666" w:type="dxa"/>
            <w:vAlign w:val="center"/>
          </w:tcPr>
          <w:p>
            <w:pPr>
              <w:jc w:val="center"/>
            </w:pPr>
            <w:r>
              <w:rPr>
                <w:rFonts w:ascii="Times New Roman" w:hAnsi="Times New Roman"/>
                <w:b/>
                <w:sz w:val="20"/>
                <w:szCs w:val="20"/>
              </w:rPr>
              <w:t>1..1</w:t>
            </w:r>
          </w:p>
        </w:tc>
        <w:tc>
          <w:tcPr>
            <w:tcW w:w="2666" w:type="dxa"/>
            <w:vAlign w:val="center"/>
          </w:tcPr>
          <w:p>
            <w:pPr>
              <w:jc w:val="center"/>
            </w:pPr>
            <w:r>
              <w:rPr>
                <w:rFonts w:ascii="Times New Roman" w:hAnsi="Times New Roman"/>
                <w:b/>
                <w:sz w:val="20"/>
                <w:szCs w:val="20"/>
              </w:rPr>
              <w:t>clima</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site_id</w:t>
            </w:r>
          </w:p>
        </w:tc>
      </w:tr>
    </w:tbl>
    <w:p>
      <w:r>
        <w:rPr>
          <w:rFonts w:ascii="Times New Roman" w:hAnsi="Times New Roman"/>
          <w:sz w:val="20"/>
          <w:szCs w:val="20"/>
        </w:rPr>
        <w:t/>
      </w:r>
    </w:p>
    <w:p>
      <w:pPr>
        <w:pStyle w:val="Heading2"/>
      </w:pPr>
      <w:r>
        <w:t>3.21. Reference measure_info_editing_fk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editing_fk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measure_info</w:t>
            </w:r>
          </w:p>
        </w:tc>
      </w:tr>
      <w:tr>
        <w:trPr>
          <w:trHeight w:val="500"/>
        </w:trPr>
        <w:tc>
          <w:tcPr>
            <w:tcW w:w="2666" w:type="dxa"/>
            <w:vAlign w:val="center"/>
          </w:tcPr>
          <w:p>
            <w:pPr>
              <w:jc w:val="left"/>
            </w:pPr>
            <w:r>
              <w:rPr>
                <w:rFonts w:ascii="Courier New" w:hAnsi="Courier New"/>
                <w:sz w:val="20"/>
                <w:szCs w:val="20"/>
              </w:rPr>
              <w:t>editing_level</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editing_level</w:t>
            </w:r>
          </w:p>
        </w:tc>
      </w:tr>
    </w:tbl>
    <w:p>
      <w:r>
        <w:rPr>
          <w:rFonts w:ascii="Times New Roman" w:hAnsi="Times New Roman"/>
          <w:sz w:val="20"/>
          <w:szCs w:val="20"/>
        </w:rPr>
        <w:t/>
      </w:r>
    </w:p>
    <w:p>
      <w:pPr>
        <w:pStyle w:val="Heading2"/>
      </w:pPr>
      <w:r>
        <w:t>3.22. Reference measure_info_software_fk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software_fk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measure_info</w:t>
            </w:r>
          </w:p>
        </w:tc>
      </w:tr>
      <w:tr>
        <w:trPr>
          <w:trHeight w:val="500"/>
        </w:trPr>
        <w:tc>
          <w:tcPr>
            <w:tcW w:w="2666" w:type="dxa"/>
            <w:vAlign w:val="center"/>
          </w:tcPr>
          <w:p>
            <w:pPr>
              <w:jc w:val="left"/>
            </w:pPr>
            <w:r>
              <w:rPr>
                <w:rFonts w:ascii="Courier New" w:hAnsi="Courier New"/>
                <w:sz w:val="20"/>
                <w:szCs w:val="20"/>
              </w:rPr>
              <w:t>software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software</w:t>
            </w:r>
          </w:p>
        </w:tc>
      </w:tr>
    </w:tbl>
    <w:p>
      <w:r>
        <w:rPr>
          <w:rFonts w:ascii="Times New Roman" w:hAnsi="Times New Roman"/>
          <w:sz w:val="20"/>
          <w:szCs w:val="20"/>
        </w:rPr>
        <w:t/>
      </w:r>
    </w:p>
    <w:p>
      <w:pPr>
        <w:pStyle w:val="Heading2"/>
      </w:pPr>
      <w:r>
        <w:t>3.23. Reference measure_info_system_fk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system_fk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measure_info</w:t>
            </w:r>
          </w:p>
        </w:tc>
      </w:tr>
      <w:tr>
        <w:trPr>
          <w:trHeight w:val="500"/>
        </w:trPr>
        <w:tc>
          <w:tcPr>
            <w:tcW w:w="2666" w:type="dxa"/>
            <w:vAlign w:val="center"/>
          </w:tcPr>
          <w:p>
            <w:pPr>
              <w:jc w:val="left"/>
            </w:pPr>
            <w:r>
              <w:rPr>
                <w:rFonts w:ascii="Courier New" w:hAnsi="Courier New"/>
                <w:sz w:val="20"/>
                <w:szCs w:val="20"/>
              </w:rPr>
              <w:t>system</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system</w:t>
            </w:r>
          </w:p>
        </w:tc>
      </w:tr>
    </w:tbl>
    <w:p>
      <w:r>
        <w:rPr>
          <w:rFonts w:ascii="Times New Roman" w:hAnsi="Times New Roman"/>
          <w:sz w:val="20"/>
          <w:szCs w:val="20"/>
        </w:rPr>
        <w:t/>
      </w:r>
    </w:p>
    <w:p>
      <w:pPr>
        <w:pStyle w:val="Heading2"/>
      </w:pPr>
      <w:r>
        <w:t>3.24. Reference parenchyma_ring</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ring</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parenchyma</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ring_id</w:t>
            </w:r>
          </w:p>
        </w:tc>
      </w:tr>
    </w:tbl>
    <w:p>
      <w:r>
        <w:rPr>
          <w:rFonts w:ascii="Times New Roman" w:hAnsi="Times New Roman"/>
          <w:sz w:val="20"/>
          <w:szCs w:val="20"/>
        </w:rPr>
        <w:t/>
      </w:r>
    </w:p>
    <w:p>
      <w:pPr>
        <w:pStyle w:val="Heading2"/>
      </w:pPr>
      <w:r>
        <w:t>3.25. Reference measure_info_mes_geometry_fk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mes_geometry_fk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measure_info</w:t>
            </w:r>
          </w:p>
        </w:tc>
      </w:tr>
      <w:tr>
        <w:trPr>
          <w:trHeight w:val="500"/>
        </w:trPr>
        <w:tc>
          <w:tcPr>
            <w:tcW w:w="2666" w:type="dxa"/>
            <w:vAlign w:val="center"/>
          </w:tcPr>
          <w:p>
            <w:pPr>
              <w:jc w:val="left"/>
            </w:pPr>
            <w:r>
              <w:rPr>
                <w:rFonts w:ascii="Courier New" w:hAnsi="Courier New"/>
                <w:sz w:val="20"/>
                <w:szCs w:val="20"/>
              </w:rPr>
              <w:t>mes_geometry</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mes_geometry</w:t>
            </w:r>
          </w:p>
        </w:tc>
      </w:tr>
    </w:tbl>
    <w:p>
      <w:r>
        <w:rPr>
          <w:rFonts w:ascii="Times New Roman" w:hAnsi="Times New Roman"/>
          <w:sz w:val="20"/>
          <w:szCs w:val="20"/>
        </w:rPr>
        <w:t/>
      </w:r>
    </w:p>
    <w:p>
      <w:pPr>
        <w:pStyle w:val="Heading2"/>
      </w:pPr>
      <w:r>
        <w:t>3.26. Reference clima_clima_factor_fk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clima_param_fk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clima</w:t>
            </w:r>
          </w:p>
        </w:tc>
      </w:tr>
      <w:tr>
        <w:trPr>
          <w:trHeight w:val="500"/>
        </w:trPr>
        <w:tc>
          <w:tcPr>
            <w:tcW w:w="2666" w:type="dxa"/>
            <w:vAlign w:val="center"/>
          </w:tcPr>
          <w:p>
            <w:pPr>
              <w:jc w:val="left"/>
            </w:pPr>
            <w:r>
              <w:rPr>
                <w:rFonts w:ascii="Courier New" w:hAnsi="Courier New"/>
                <w:sz w:val="20"/>
                <w:szCs w:val="20"/>
              </w:rPr>
              <w:t>param</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param</w:t>
            </w:r>
          </w:p>
        </w:tc>
      </w:tr>
    </w:tbl>
    <w:p>
      <w:r>
        <w:rPr>
          <w:rFonts w:ascii="Times New Roman" w:hAnsi="Times New Roman"/>
          <w:sz w:val="20"/>
          <w:szCs w:val="20"/>
        </w:rPr>
        <w:t/>
      </w:r>
    </w:p>
    <w:p>
      <w:pPr>
        <w:pStyle w:val="Heading2"/>
      </w:pPr>
      <w:r>
        <w:t>3.27. Reference wood_sample_Copy_of_cell_type_fk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sample_type_fk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wood_sample</w:t>
            </w:r>
          </w:p>
        </w:tc>
      </w:tr>
      <w:tr>
        <w:trPr>
          <w:trHeight w:val="500"/>
        </w:trPr>
        <w:tc>
          <w:tcPr>
            <w:tcW w:w="2666" w:type="dxa"/>
            <w:vAlign w:val="center"/>
          </w:tcPr>
          <w:p>
            <w:pPr>
              <w:jc w:val="left"/>
            </w:pPr>
            <w:r>
              <w:rPr>
                <w:rFonts w:ascii="Courier New" w:hAnsi="Courier New"/>
                <w:sz w:val="20"/>
                <w:szCs w:val="20"/>
              </w:rPr>
              <w:t>sample_type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sample_type</w:t>
            </w:r>
          </w:p>
        </w:tc>
      </w:tr>
    </w:tbl>
    <w:p>
      <w:r>
        <w:rPr>
          <w:rFonts w:ascii="Times New Roman" w:hAnsi="Times New Roman"/>
          <w:sz w:val="20"/>
          <w:szCs w:val="20"/>
        </w:rPr>
        <w:t/>
      </w:r>
    </w:p>
    <w:p>
      <w:pPr>
        <w:pStyle w:val="Heading2"/>
      </w:pPr>
      <w:r>
        <w:t>3.28. Reference site_soil_depth_fk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soil_depth_fk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site</w:t>
            </w:r>
          </w:p>
        </w:tc>
      </w:tr>
      <w:tr>
        <w:trPr>
          <w:trHeight w:val="500"/>
        </w:trPr>
        <w:tc>
          <w:tcPr>
            <w:tcW w:w="2666" w:type="dxa"/>
            <w:vAlign w:val="center"/>
          </w:tcPr>
          <w:p>
            <w:pPr>
              <w:jc w:val="left"/>
            </w:pPr>
            <w:r>
              <w:rPr>
                <w:rFonts w:ascii="Courier New" w:hAnsi="Courier New"/>
                <w:sz w:val="20"/>
                <w:szCs w:val="20"/>
              </w:rPr>
              <w:t>soil_depth</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soil_depth</w:t>
            </w:r>
          </w:p>
        </w:tc>
      </w:tr>
    </w:tbl>
    <w:p>
      <w:r>
        <w:rPr>
          <w:rFonts w:ascii="Times New Roman" w:hAnsi="Times New Roman"/>
          <w:sz w:val="20"/>
          <w:szCs w:val="20"/>
        </w:rPr>
        <w:t/>
      </w:r>
    </w:p>
    <w:p>
      <w:pPr>
        <w:pStyle w:val="Heading2"/>
      </w:pPr>
      <w:r>
        <w:t>3.29. Reference site_soil_water_fk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soil_water_fk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site</w:t>
            </w:r>
          </w:p>
        </w:tc>
      </w:tr>
      <w:tr>
        <w:trPr>
          <w:trHeight w:val="500"/>
        </w:trPr>
        <w:tc>
          <w:tcPr>
            <w:tcW w:w="2666" w:type="dxa"/>
            <w:vAlign w:val="center"/>
          </w:tcPr>
          <w:p>
            <w:pPr>
              <w:jc w:val="left"/>
            </w:pPr>
            <w:r>
              <w:rPr>
                <w:rFonts w:ascii="Courier New" w:hAnsi="Courier New"/>
                <w:sz w:val="20"/>
                <w:szCs w:val="20"/>
              </w:rPr>
              <w:t>soil_water_capacity</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soil_water_capacity</w:t>
            </w:r>
          </w:p>
        </w:tc>
      </w:tr>
    </w:tbl>
    <w:p>
      <w:r>
        <w:rPr>
          <w:rFonts w:ascii="Times New Roman" w:hAnsi="Times New Roman"/>
          <w:sz w:val="20"/>
          <w:szCs w:val="20"/>
        </w:rPr>
        <w:t/>
      </w:r>
    </w:p>
    <w:p>
      <w:pPr>
        <w:pStyle w:val="Heading2"/>
      </w:pPr>
      <w:r>
        <w:t>3.30. Reference site_species_composition_fk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species_composition_fk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site</w:t>
            </w:r>
          </w:p>
        </w:tc>
      </w:tr>
      <w:tr>
        <w:trPr>
          <w:trHeight w:val="500"/>
        </w:trPr>
        <w:tc>
          <w:tcPr>
            <w:tcW w:w="2666" w:type="dxa"/>
            <w:vAlign w:val="center"/>
          </w:tcPr>
          <w:p>
            <w:pPr>
              <w:jc w:val="left"/>
            </w:pPr>
            <w:r>
              <w:rPr>
                <w:rFonts w:ascii="Courier New" w:hAnsi="Courier New"/>
                <w:sz w:val="20"/>
                <w:szCs w:val="20"/>
              </w:rPr>
              <w:t>species_composition</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species_composition</w:t>
            </w:r>
          </w:p>
        </w:tc>
      </w:tr>
    </w:tbl>
    <w:p>
      <w:r>
        <w:rPr>
          <w:rFonts w:ascii="Times New Roman" w:hAnsi="Times New Roman"/>
          <w:sz w:val="20"/>
          <w:szCs w:val="20"/>
        </w:rPr>
        <w:t/>
      </w:r>
    </w:p>
    <w:p>
      <w:pPr>
        <w:pStyle w:val="Heading2"/>
      </w:pPr>
      <w:r>
        <w:t>3.31. Reference site_Management_fk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management_fk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site</w:t>
            </w:r>
          </w:p>
        </w:tc>
      </w:tr>
      <w:tr>
        <w:trPr>
          <w:trHeight w:val="500"/>
        </w:trPr>
        <w:tc>
          <w:tcPr>
            <w:tcW w:w="2666" w:type="dxa"/>
            <w:vAlign w:val="center"/>
          </w:tcPr>
          <w:p>
            <w:pPr>
              <w:jc w:val="left"/>
            </w:pPr>
            <w:r>
              <w:rPr>
                <w:rFonts w:ascii="Courier New" w:hAnsi="Courier New"/>
                <w:sz w:val="20"/>
                <w:szCs w:val="20"/>
              </w:rPr>
              <w:t>management</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management</w:t>
            </w:r>
          </w:p>
        </w:tc>
      </w:tr>
    </w:tbl>
    <w:p>
      <w:r>
        <w:rPr>
          <w:rFonts w:ascii="Times New Roman" w:hAnsi="Times New Roman"/>
          <w:sz w:val="20"/>
          <w:szCs w:val="20"/>
        </w:rPr>
        <w:t/>
      </w:r>
    </w:p>
    <w:p>
      <w:pPr>
        <w:pStyle w:val="Heading2"/>
      </w:pPr>
      <w:r>
        <w:t>3.32. Reference site_target_proxy_fk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target_proxy_fk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site</w:t>
            </w:r>
          </w:p>
        </w:tc>
      </w:tr>
      <w:tr>
        <w:trPr>
          <w:trHeight w:val="500"/>
        </w:trPr>
        <w:tc>
          <w:tcPr>
            <w:tcW w:w="2666" w:type="dxa"/>
            <w:vAlign w:val="center"/>
          </w:tcPr>
          <w:p>
            <w:pPr>
              <w:jc w:val="left"/>
            </w:pPr>
            <w:r>
              <w:rPr>
                <w:rFonts w:ascii="Courier New" w:hAnsi="Courier New"/>
                <w:sz w:val="20"/>
                <w:szCs w:val="20"/>
              </w:rPr>
              <w:t>target_proxy</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target_proxy</w:t>
            </w:r>
          </w:p>
        </w:tc>
      </w:tr>
    </w:tbl>
    <w:p>
      <w:r>
        <w:rPr>
          <w:rFonts w:ascii="Times New Roman" w:hAnsi="Times New Roman"/>
          <w:sz w:val="20"/>
          <w:szCs w:val="20"/>
        </w:rPr>
        <w:t/>
      </w:r>
    </w:p>
    <w:p>
      <w:pPr>
        <w:pStyle w:val="Heading2"/>
      </w:pPr>
      <w:r>
        <w:t>3.33. Reference comments_site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site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comments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site_id</w:t>
            </w:r>
          </w:p>
        </w:tc>
      </w:tr>
    </w:tbl>
    <w:p>
      <w:r>
        <w:rPr>
          <w:rFonts w:ascii="Times New Roman" w:hAnsi="Times New Roman"/>
          <w:sz w:val="20"/>
          <w:szCs w:val="20"/>
        </w:rPr>
        <w:t/>
      </w:r>
    </w:p>
    <w:p>
      <w:pPr>
        <w:pStyle w:val="Heading2"/>
      </w:pPr>
      <w:r>
        <w:t>3.34. Reference ring_measure_info</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measure_info</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ring</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subpiece_id</w:t>
            </w:r>
          </w:p>
        </w:tc>
      </w:tr>
    </w:tbl>
    <w:p>
      <w:r>
        <w:rPr>
          <w:rFonts w:ascii="Times New Roman" w:hAnsi="Times New Roman"/>
          <w:sz w:val="20"/>
          <w:szCs w:val="20"/>
        </w:rPr>
        <w:t/>
      </w:r>
    </w:p>
    <w:p>
      <w:pPr>
        <w:pStyle w:val="Heading2"/>
      </w:pPr>
      <w:r>
        <w:t>3.35. Reference explore_option_summary_site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site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explore_option_summary</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site_id</w:t>
            </w:r>
          </w:p>
        </w:tc>
      </w:tr>
    </w:tbl>
    <w:p>
      <w:r>
        <w:rPr>
          <w:rFonts w:ascii="Times New Roman" w:hAnsi="Times New Roman"/>
          <w:sz w:val="20"/>
          <w:szCs w:val="20"/>
        </w:rPr>
        <w:t/>
      </w:r>
    </w:p>
    <w:p>
      <w:pPr>
        <w:pStyle w:val="Heading2"/>
      </w:pPr>
      <w:r>
        <w:t>3.36. Reference explore_option_summary_person</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person</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explore_option_summary</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person_id</w:t>
            </w:r>
          </w:p>
        </w:tc>
      </w:tr>
    </w:tbl>
    <w:p>
      <w:r>
        <w:rPr>
          <w:rFonts w:ascii="Times New Roman" w:hAnsi="Times New Roman"/>
          <w:sz w:val="20"/>
          <w:szCs w:val="20"/>
        </w:rPr>
        <w:t/>
      </w:r>
    </w:p>
    <w:p>
      <w:pPr>
        <w:pStyle w:val="Heading2"/>
      </w:pPr>
      <w:r>
        <w:t>3.37. Reference clima_clima_data_source_fk</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clima_data_source_fk</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clima</w:t>
            </w:r>
          </w:p>
        </w:tc>
      </w:tr>
      <w:tr>
        <w:trPr>
          <w:trHeight w:val="500"/>
        </w:trPr>
        <w:tc>
          <w:tcPr>
            <w:tcW w:w="2666" w:type="dxa"/>
            <w:vAlign w:val="center"/>
          </w:tcPr>
          <w:p>
            <w:pPr>
              <w:jc w:val="left"/>
            </w:pPr>
            <w:r>
              <w:rPr>
                <w:rFonts w:ascii="Courier New" w:hAnsi="Courier New"/>
                <w:sz w:val="20"/>
                <w:szCs w:val="20"/>
              </w:rPr>
              <w:t>source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source</w:t>
            </w:r>
          </w:p>
        </w:tc>
      </w:tr>
    </w:tbl>
    <w:p>
      <w:r>
        <w:rPr>
          <w:rFonts w:ascii="Times New Roman" w:hAnsi="Times New Roman"/>
          <w:sz w:val="20"/>
          <w:szCs w:val="20"/>
        </w:rPr>
        <w:t/>
      </w:r>
    </w:p>
    <w:p>
      <w:r>
        <w:br w:type="page"/>
      </w:r>
    </w:p>
    <w:sectPr>
      <w:footerReference w:type="default" r:id="rId3"/>
      <w:headerReference w:type="default" r:id="rId4"/>
      <w:pgSz w:w="11907" w:h="16839" w:code="9"/>
      <w:pgMar w:top="1440" w:right="1440" w:bottom="1440" w:left="144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tbl>
    <w:tblPr>
      <w:tblStyle w:val="TableGrid"/>
      <w:tblW w:w="0" w:type="auto"/>
      <w:jc w:val="center"/>
      <w:tblBorders>
        <w:top w:val="nil"/>
        <w:left w:val="nil"/>
        <w:bottom w:val="nil"/>
        <w:right w:val="nil"/>
        <w:insideH w:val="nil"/>
        <w:insideV w:val="nil"/>
      </w:tblBorders>
      <w:tblLook w:val="04A0"/>
    </w:tblPr>
    <w:tblGrid>
      <w:gridCol w:w="4513"/>
      <w:gridCol w:w="4513"/>
    </w:tblGrid>
    <w:tr>
      <w:trPr>
        <w:trHeight w:val="500"/>
      </w:trPr>
      <w:tc>
        <w:tcPr>
          <w:tcW w:w="4513" w:type="dxa"/>
          <w:vAlign w:val="center"/>
        </w:tcPr>
        <w:p>
          <w:r>
            <w:rPr>
              <w:rFonts w:ascii="Times New Roman" w:hAnsi="Times New Roman"/>
              <w:sz w:val="20"/>
              <w:szCs w:val="20"/>
            </w:rPr>
            <w:t>Created with Vertabelo.com</w:t>
          </w:r>
        </w:p>
      </w:tc>
      <w:tc>
        <w:tcPr>
          <w:tcW w:w="4513" w:type="dxa"/>
          <w:vAlign w:val="center"/>
        </w:tcPr>
        <w:p>
          <w:pPr>
            <w:jc w:val="right"/>
          </w:pPr>
          <w:r>
            <w:fldChar w:fldCharType="begin" w:dirty="true"/>
          </w:r>
          <w:r>
            <w:instrText xml:space="preserve"> PAGE   \* MERGEFORMAT </w:instrText>
          </w:r>
          <w:r>
            <w:fldChar w:fldCharType="end"/>
          </w:r>
        </w:p>
      </w:tc>
    </w:tr>
  </w:tbl>
</w:ftr>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jc w:val="left"/>
    </w:pPr>
    <w:r>
      <w:rPr>
        <w:rFonts w:ascii="Times New Roman" w:hAnsi="Times New Roman"/>
        <w:sz w:val="20"/>
        <w:szCs w:val="20"/>
      </w:rPr>
      <w:t>Database model: Xcell, postgresql</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header.xml" Type="http://schemas.openxmlformats.org/officeDocument/2006/relationships/header"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